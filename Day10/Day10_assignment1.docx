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087B4" w14:textId="6430C3A6" w:rsidR="00901A30" w:rsidRDefault="00E51EDD">
      <w:pPr>
        <w:pStyle w:val="Title"/>
      </w:pPr>
      <w:r>
        <w:t xml:space="preserve">Java I/O File Handling - </w:t>
      </w:r>
    </w:p>
    <w:p w14:paraId="0964FD26" w14:textId="3C1082BE" w:rsidR="00901A30" w:rsidRDefault="00E51EDD">
      <w:pPr>
        <w:pStyle w:val="ListBullet"/>
      </w:pPr>
      <w:r>
        <w:t>1. Write a program to create a new text file named test.txt.</w:t>
      </w:r>
    </w:p>
    <w:p w14:paraId="728C774D" w14:textId="730C8B36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D77A40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C9B42B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119E61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F5B106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Creatingatextfile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951F75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7E481AD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"C:\\Users\\tatip\\OneDrive\\Desktop\\New folder\\test.txt"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4FB033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0277303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.createNewFile</w:t>
      </w:r>
      <w:proofErr w:type="spellEnd"/>
      <w:r>
        <w:rPr>
          <w:rFonts w:ascii="Consolas" w:hAnsi="Consolas"/>
          <w:color w:val="000000"/>
          <w:sz w:val="20"/>
          <w:szCs w:val="20"/>
        </w:rPr>
        <w:t>()){</w:t>
      </w:r>
    </w:p>
    <w:p w14:paraId="447415CD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 text file is created successfully."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753FE7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1214003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"test.txt file is already existed."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A16451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925E3B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35B901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"An error </w:t>
      </w:r>
      <w:proofErr w:type="spellStart"/>
      <w:r>
        <w:rPr>
          <w:rFonts w:ascii="Consolas" w:hAnsi="Consolas"/>
          <w:color w:val="2A00FF"/>
          <w:sz w:val="20"/>
          <w:szCs w:val="20"/>
        </w:rPr>
        <w:t>occured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while creating the file:"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33071E5A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3242502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AC8E0E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2D257C5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A7E129B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019CAFAF" w14:textId="77777777" w:rsidR="00D77A40" w:rsidRDefault="00D77A40" w:rsidP="00D77A4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748345" w14:textId="7B97C6F8" w:rsidR="00D77A40" w:rsidRDefault="004879D1" w:rsidP="00D77A40">
      <w:pPr>
        <w:pStyle w:val="ListBullet"/>
        <w:numPr>
          <w:ilvl w:val="0"/>
          <w:numId w:val="0"/>
        </w:numPr>
        <w:ind w:left="360"/>
      </w:pPr>
      <w:r>
        <w:t>Output;</w:t>
      </w:r>
      <w:r w:rsidRPr="004879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test.txt file is already existed.</w:t>
      </w:r>
    </w:p>
    <w:p w14:paraId="02505720" w14:textId="06878D9B" w:rsidR="00901A30" w:rsidRDefault="00E51EDD">
      <w:pPr>
        <w:pStyle w:val="ListBullet"/>
      </w:pPr>
      <w:r>
        <w:t>2. Write a program to check whether a file exists at a given path.</w:t>
      </w:r>
    </w:p>
    <w:p w14:paraId="0ED928D9" w14:textId="44EEBB60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54756C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00BFEF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D00906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EF6CC72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Tocheckfileexists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D0E2421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</w:p>
    <w:p w14:paraId="628CE359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1FAB39C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File(</w:t>
      </w:r>
      <w:proofErr w:type="gramEnd"/>
      <w:r>
        <w:rPr>
          <w:rFonts w:ascii="Consolas" w:hAnsi="Consolas"/>
          <w:color w:val="2A00FF"/>
          <w:sz w:val="20"/>
          <w:szCs w:val="20"/>
        </w:rPr>
        <w:t>"C:\\Users\\tatip\\OneDrive\\Desktop\\New folder\\sample.txt"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9C93F31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.exists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()) </w:t>
      </w:r>
    </w:p>
    <w:p w14:paraId="5889F445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F6CE11E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is exists in the path given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.toPath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4F0524DF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3646B36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"File is not exists in the given path."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E71B530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B409940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8440989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52EAC15" w14:textId="77777777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A8C56E8" w14:textId="08B923FD" w:rsidR="0054756C" w:rsidRDefault="0054756C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1A6592E" w14:textId="33F08209" w:rsidR="004879D1" w:rsidRDefault="004879D1" w:rsidP="0054756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4879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File is exists in the path given C:\Users\tatip\OneDrive\Desktop\New folder\sample.txt</w:t>
      </w:r>
    </w:p>
    <w:p w14:paraId="195036AC" w14:textId="67F69697" w:rsidR="0054756C" w:rsidRDefault="0054756C" w:rsidP="0054756C">
      <w:pPr>
        <w:pStyle w:val="ListBullet"/>
        <w:numPr>
          <w:ilvl w:val="0"/>
          <w:numId w:val="0"/>
        </w:numPr>
        <w:ind w:left="360"/>
      </w:pPr>
    </w:p>
    <w:p w14:paraId="5F2B2291" w14:textId="7DA64B96" w:rsidR="00901A30" w:rsidRDefault="00E51EDD">
      <w:pPr>
        <w:pStyle w:val="ListBullet"/>
      </w:pPr>
      <w:r>
        <w:t xml:space="preserve">3. Write a Java program to write "Hello, World!" into a file using </w:t>
      </w:r>
      <w:proofErr w:type="spellStart"/>
      <w:r>
        <w:t>FileWriter</w:t>
      </w:r>
      <w:proofErr w:type="spellEnd"/>
      <w:r>
        <w:t>.</w:t>
      </w:r>
    </w:p>
    <w:p w14:paraId="4C2F8738" w14:textId="2C77351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Code:</w:t>
      </w:r>
      <w:r w:rsidRPr="00172CB6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663456F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6BA837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221073E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81FB760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3CAE6C4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Towriteintofile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03E803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2E889D8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DFCD345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BufferedWriter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FileWriter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"C:\\Users\\tatip\\OneDrive\\Desktop\\New folder\\sample.txt"</w:t>
      </w:r>
      <w:r>
        <w:rPr>
          <w:rFonts w:ascii="Consolas" w:hAnsi="Consolas"/>
          <w:color w:val="000000"/>
          <w:sz w:val="20"/>
          <w:szCs w:val="20"/>
        </w:rPr>
        <w:t>))){</w:t>
      </w:r>
    </w:p>
    <w:p w14:paraId="6741F9EC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1DB650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</w:t>
      </w:r>
      <w:r>
        <w:rPr>
          <w:rFonts w:ascii="Consolas" w:hAnsi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"Hello, World!"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3E80443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"Hello world is written to the file."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F85913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7E2CD4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8AB5AD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B68A6EE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8D8E6AE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4168279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E980697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941B641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8F9CEEE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28448D8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7EB4BC6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8C6EBCE" w14:textId="2CB965FE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F8A8921" w14:textId="770B54AF" w:rsidR="004879D1" w:rsidRDefault="004879D1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4879D1">
        <w:rPr>
          <w:rFonts w:ascii="Consolas" w:hAnsi="Consolas"/>
          <w:color w:val="2A00FF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Hello world is written to the file.</w:t>
      </w:r>
    </w:p>
    <w:p w14:paraId="125127DD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72FD96" w14:textId="77777777" w:rsidR="00172CB6" w:rsidRDefault="00172CB6" w:rsidP="00172CB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FAEB3C6" w14:textId="2694396D" w:rsidR="00172CB6" w:rsidRDefault="00172CB6" w:rsidP="00172CB6">
      <w:pPr>
        <w:pStyle w:val="ListBullet"/>
        <w:numPr>
          <w:ilvl w:val="0"/>
          <w:numId w:val="0"/>
        </w:numPr>
        <w:ind w:left="360"/>
      </w:pPr>
    </w:p>
    <w:p w14:paraId="14D9FA82" w14:textId="743C85C6" w:rsidR="00901A30" w:rsidRDefault="00E51EDD">
      <w:pPr>
        <w:pStyle w:val="ListBullet"/>
      </w:pPr>
      <w:r>
        <w:t xml:space="preserve">4. Write a program to read the content of a file line by line using </w:t>
      </w:r>
      <w:proofErr w:type="spellStart"/>
      <w:r>
        <w:t>BufferedReader</w:t>
      </w:r>
      <w:proofErr w:type="spellEnd"/>
      <w:r>
        <w:t>.</w:t>
      </w:r>
    </w:p>
    <w:p w14:paraId="41653A63" w14:textId="5012322D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Code:</w:t>
      </w:r>
      <w:r w:rsidRPr="00E51EDD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37DB3CA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java.io.File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86745B1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CE97410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3165EB6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java.io.BufferedReader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C3C17E1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Toreadafile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86CC936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0700F7A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60E710B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u w:val="single"/>
        </w:rPr>
        <w:t>bf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BufferedReader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FileReader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"C:\\Users\\tatip\\OneDrive\\Desktop\\New folder\\sample13.txt"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31395E7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16A9B3B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D1F7E1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bf</w:t>
      </w:r>
      <w:r>
        <w:rPr>
          <w:rFonts w:ascii="Consolas" w:hAnsi="Consolas"/>
          <w:color w:val="000000"/>
          <w:sz w:val="20"/>
          <w:szCs w:val="20"/>
        </w:rPr>
        <w:t>.readLine</w:t>
      </w:r>
      <w:proofErr w:type="spellEnd"/>
      <w:r>
        <w:rPr>
          <w:rFonts w:ascii="Consolas" w:hAnsi="Consolas"/>
          <w:color w:val="000000"/>
          <w:sz w:val="20"/>
          <w:szCs w:val="20"/>
        </w:rPr>
        <w:t>())!=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</w:p>
    <w:p w14:paraId="4F1F5D96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1561E16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line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CCD642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0447885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DD063C0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000000"/>
          <w:sz w:val="20"/>
          <w:szCs w:val="20"/>
        </w:rPr>
        <w:t>}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E8FA9FE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8796F2F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5AB25EF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1DAFCB9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1DEFD8" w14:textId="77777777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86F282" w14:textId="4A4AFE51" w:rsidR="00E51EDD" w:rsidRDefault="00E51EDD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E031FD" w14:textId="3DD1A92D" w:rsidR="004879D1" w:rsidRPr="004879D1" w:rsidRDefault="004879D1" w:rsidP="004879D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Output;</w:t>
      </w:r>
      <w:r w:rsidRPr="004879D1">
        <w:rPr>
          <w:rFonts w:ascii="Consolas" w:hAnsi="Consolas"/>
          <w:color w:val="000000"/>
          <w:sz w:val="20"/>
          <w:szCs w:val="20"/>
        </w:rPr>
        <w:t xml:space="preserve"> Hello Welcome</w:t>
      </w:r>
    </w:p>
    <w:p w14:paraId="0BEA7D32" w14:textId="77777777" w:rsidR="004879D1" w:rsidRPr="004879D1" w:rsidRDefault="004879D1" w:rsidP="004879D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879D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 sessions are begins.</w:t>
      </w:r>
    </w:p>
    <w:p w14:paraId="3A0B3567" w14:textId="46A3C8EE" w:rsidR="004879D1" w:rsidRDefault="004879D1" w:rsidP="00E51E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0E4F5A3" w14:textId="01E1402A" w:rsidR="00172CB6" w:rsidRDefault="00172CB6" w:rsidP="00E51EDD">
      <w:pPr>
        <w:pStyle w:val="ListBullet"/>
        <w:numPr>
          <w:ilvl w:val="0"/>
          <w:numId w:val="0"/>
        </w:numPr>
        <w:ind w:left="360"/>
      </w:pPr>
    </w:p>
    <w:p w14:paraId="096C11F1" w14:textId="440DFDD3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5. Write a program to append a line of text to an existing file.</w:t>
      </w:r>
    </w:p>
    <w:p w14:paraId="136DA098" w14:textId="47196F0C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>Code;</w:t>
      </w:r>
      <w:r w:rsidRPr="004879D1">
        <w:t xml:space="preserve"> </w:t>
      </w:r>
      <w:r>
        <w:t xml:space="preserve">package </w:t>
      </w:r>
      <w:proofErr w:type="spellStart"/>
      <w:r>
        <w:t>File_Handling_practice</w:t>
      </w:r>
      <w:proofErr w:type="spellEnd"/>
      <w:r>
        <w:t>;</w:t>
      </w:r>
    </w:p>
    <w:p w14:paraId="6FB6A807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 xml:space="preserve">import </w:t>
      </w:r>
      <w:proofErr w:type="spellStart"/>
      <w:r>
        <w:t>java.io.File</w:t>
      </w:r>
      <w:proofErr w:type="spellEnd"/>
      <w:r>
        <w:t>;</w:t>
      </w:r>
    </w:p>
    <w:p w14:paraId="4D591951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6E2D0D2B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 xml:space="preserve">import </w:t>
      </w:r>
      <w:proofErr w:type="spellStart"/>
      <w:r>
        <w:t>java.io.FileWriter</w:t>
      </w:r>
      <w:proofErr w:type="spellEnd"/>
      <w:r>
        <w:t>;</w:t>
      </w:r>
    </w:p>
    <w:p w14:paraId="515F152B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 xml:space="preserve">import </w:t>
      </w:r>
      <w:proofErr w:type="spellStart"/>
      <w:r>
        <w:t>java.io.BufferedWriter</w:t>
      </w:r>
      <w:proofErr w:type="spellEnd"/>
      <w:r>
        <w:t>;</w:t>
      </w:r>
    </w:p>
    <w:p w14:paraId="47BBF7D9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 xml:space="preserve">public class </w:t>
      </w:r>
      <w:proofErr w:type="spellStart"/>
      <w:r>
        <w:t>Towriteintofile</w:t>
      </w:r>
      <w:proofErr w:type="spellEnd"/>
      <w:r>
        <w:t xml:space="preserve"> {</w:t>
      </w:r>
    </w:p>
    <w:p w14:paraId="112028E2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9CD32E8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 xml:space="preserve">String </w:t>
      </w:r>
      <w:proofErr w:type="spellStart"/>
      <w:r>
        <w:t>filePath</w:t>
      </w:r>
      <w:proofErr w:type="spellEnd"/>
      <w:r>
        <w:t xml:space="preserve"> ="C:\\\\Users\\\\tatip\\\\OneDrive\\\\Desktop\\\\New folder\\\\sample.txt";</w:t>
      </w:r>
    </w:p>
    <w:p w14:paraId="7026A8B9" w14:textId="77777777" w:rsidR="004879D1" w:rsidRDefault="004879D1" w:rsidP="004879D1">
      <w:pPr>
        <w:pStyle w:val="ListBullet"/>
        <w:numPr>
          <w:ilvl w:val="0"/>
          <w:numId w:val="0"/>
        </w:numPr>
        <w:ind w:left="360"/>
      </w:pPr>
      <w:r>
        <w:tab/>
      </w:r>
      <w:r>
        <w:tab/>
        <w:t xml:space="preserve">String </w:t>
      </w:r>
      <w:proofErr w:type="spellStart"/>
      <w:r>
        <w:t>lineToAppend</w:t>
      </w:r>
      <w:proofErr w:type="spellEnd"/>
      <w:r>
        <w:t>="Hello, World!</w:t>
      </w:r>
      <w:proofErr w:type="gramStart"/>
      <w:r>
        <w:t>";</w:t>
      </w:r>
      <w:proofErr w:type="gramEnd"/>
    </w:p>
    <w:p w14:paraId="1623B520" w14:textId="77777777" w:rsidR="004879D1" w:rsidRDefault="004879D1" w:rsidP="004879D1">
      <w:pPr>
        <w:pStyle w:val="ListBullet"/>
      </w:pPr>
    </w:p>
    <w:p w14:paraId="72E84019" w14:textId="77777777" w:rsidR="004879D1" w:rsidRDefault="004879D1" w:rsidP="004879D1">
      <w:pPr>
        <w:pStyle w:val="ListBullet"/>
      </w:pPr>
      <w:r>
        <w:tab/>
      </w:r>
      <w:r>
        <w:tab/>
        <w:t>try(</w:t>
      </w:r>
      <w:proofErr w:type="spellStart"/>
      <w:r>
        <w:t>BufferedWriter</w:t>
      </w:r>
      <w:proofErr w:type="spellEnd"/>
      <w:r>
        <w:t xml:space="preserve"> f = new </w:t>
      </w:r>
      <w:proofErr w:type="spellStart"/>
      <w:r>
        <w:t>BufferedWriter</w:t>
      </w:r>
      <w:proofErr w:type="spellEnd"/>
      <w:r>
        <w:t xml:space="preserve">(new </w:t>
      </w:r>
      <w:proofErr w:type="spellStart"/>
      <w:r>
        <w:t>FileWriter</w:t>
      </w:r>
      <w:proofErr w:type="spellEnd"/>
      <w:r>
        <w:t>(</w:t>
      </w:r>
      <w:proofErr w:type="spellStart"/>
      <w:r>
        <w:t>filePath,true</w:t>
      </w:r>
      <w:proofErr w:type="spellEnd"/>
      <w:r>
        <w:t>))){</w:t>
      </w:r>
    </w:p>
    <w:p w14:paraId="52EFF71E" w14:textId="77777777" w:rsidR="004879D1" w:rsidRDefault="004879D1" w:rsidP="004879D1">
      <w:pPr>
        <w:pStyle w:val="ListBullet"/>
      </w:pPr>
      <w:r>
        <w:tab/>
      </w:r>
      <w:r>
        <w:tab/>
      </w:r>
    </w:p>
    <w:p w14:paraId="5AE81370" w14:textId="77777777" w:rsidR="004879D1" w:rsidRDefault="004879D1" w:rsidP="004879D1">
      <w:pPr>
        <w:pStyle w:val="ListBullet"/>
      </w:pPr>
      <w:r>
        <w:tab/>
      </w:r>
      <w:r>
        <w:tab/>
      </w:r>
      <w:r>
        <w:tab/>
      </w:r>
      <w:proofErr w:type="spellStart"/>
      <w:r>
        <w:t>f.write</w:t>
      </w:r>
      <w:proofErr w:type="spellEnd"/>
      <w:r>
        <w:t>(</w:t>
      </w:r>
      <w:proofErr w:type="spellStart"/>
      <w:r>
        <w:t>lineToAppend</w:t>
      </w:r>
      <w:proofErr w:type="spellEnd"/>
      <w:r>
        <w:t>);</w:t>
      </w:r>
    </w:p>
    <w:p w14:paraId="143E8BDA" w14:textId="77777777" w:rsidR="004879D1" w:rsidRDefault="004879D1" w:rsidP="004879D1">
      <w:pPr>
        <w:pStyle w:val="ListBullet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"Text appended to the file successfully.");</w:t>
      </w:r>
    </w:p>
    <w:p w14:paraId="3E87EDB5" w14:textId="77777777" w:rsidR="004879D1" w:rsidRDefault="004879D1" w:rsidP="004879D1">
      <w:pPr>
        <w:pStyle w:val="ListBullet"/>
      </w:pPr>
      <w:r>
        <w:tab/>
      </w:r>
      <w:r>
        <w:tab/>
      </w:r>
      <w:r>
        <w:tab/>
      </w:r>
    </w:p>
    <w:p w14:paraId="7FB7057A" w14:textId="77777777" w:rsidR="004879D1" w:rsidRDefault="004879D1" w:rsidP="004879D1">
      <w:pPr>
        <w:pStyle w:val="ListBullet"/>
      </w:pPr>
      <w:r>
        <w:tab/>
      </w: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 {</w:t>
      </w:r>
    </w:p>
    <w:p w14:paraId="2B5A1986" w14:textId="77777777" w:rsidR="004879D1" w:rsidRDefault="004879D1" w:rsidP="004879D1">
      <w:pPr>
        <w:pStyle w:val="ListBullet"/>
      </w:pPr>
      <w:r>
        <w:tab/>
      </w:r>
      <w:r>
        <w:tab/>
      </w:r>
      <w:r>
        <w:tab/>
      </w:r>
      <w:r>
        <w:tab/>
      </w:r>
      <w:proofErr w:type="spellStart"/>
      <w:r>
        <w:t>System.err.println</w:t>
      </w:r>
      <w:proofErr w:type="spellEnd"/>
      <w:r>
        <w:t>("Error while appending to file:");</w:t>
      </w:r>
    </w:p>
    <w:p w14:paraId="3A91FB6D" w14:textId="77777777" w:rsidR="004879D1" w:rsidRDefault="004879D1" w:rsidP="004879D1">
      <w:pPr>
        <w:pStyle w:val="ListBullet"/>
      </w:pPr>
    </w:p>
    <w:p w14:paraId="0D6764F5" w14:textId="77777777" w:rsidR="004879D1" w:rsidRDefault="004879D1" w:rsidP="004879D1">
      <w:pPr>
        <w:pStyle w:val="ListBullet"/>
      </w:pPr>
      <w:r>
        <w:tab/>
      </w: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5298D51B" w14:textId="77777777" w:rsidR="004879D1" w:rsidRDefault="004879D1" w:rsidP="004879D1">
      <w:pPr>
        <w:pStyle w:val="ListBullet"/>
      </w:pPr>
      <w:r>
        <w:tab/>
      </w:r>
      <w:r>
        <w:tab/>
      </w:r>
      <w:r>
        <w:tab/>
      </w:r>
      <w:r>
        <w:tab/>
      </w:r>
    </w:p>
    <w:p w14:paraId="4C345F4C" w14:textId="77777777" w:rsidR="004879D1" w:rsidRDefault="004879D1" w:rsidP="004879D1">
      <w:pPr>
        <w:pStyle w:val="ListBullet"/>
      </w:pPr>
      <w:r>
        <w:tab/>
      </w:r>
      <w:r>
        <w:tab/>
      </w:r>
      <w:r>
        <w:tab/>
        <w:t>}</w:t>
      </w:r>
    </w:p>
    <w:p w14:paraId="1038D56E" w14:textId="77777777" w:rsidR="004879D1" w:rsidRDefault="004879D1" w:rsidP="004879D1">
      <w:pPr>
        <w:pStyle w:val="ListBullet"/>
      </w:pPr>
      <w:r>
        <w:tab/>
      </w:r>
    </w:p>
    <w:p w14:paraId="2E842B2A" w14:textId="331A2EAB" w:rsidR="004879D1" w:rsidRDefault="004879D1" w:rsidP="004879D1">
      <w:pPr>
        <w:pStyle w:val="ListBullet"/>
      </w:pPr>
      <w:r>
        <w:tab/>
      </w:r>
      <w:r>
        <w:tab/>
        <w:t>}</w:t>
      </w:r>
      <w:r>
        <w:tab/>
      </w:r>
    </w:p>
    <w:p w14:paraId="76416DAD" w14:textId="411A402C" w:rsidR="004879D1" w:rsidRDefault="004879D1" w:rsidP="004879D1">
      <w:pPr>
        <w:pStyle w:val="ListBullet"/>
      </w:pPr>
      <w:r>
        <w:tab/>
        <w:t>}</w:t>
      </w:r>
    </w:p>
    <w:p w14:paraId="0A96E5CB" w14:textId="14E977A8" w:rsidR="004879D1" w:rsidRDefault="004879D1" w:rsidP="004879D1">
      <w:pPr>
        <w:pStyle w:val="ListBullet"/>
        <w:numPr>
          <w:ilvl w:val="0"/>
          <w:numId w:val="0"/>
        </w:numPr>
      </w:pPr>
      <w:r>
        <w:t>Output;</w:t>
      </w:r>
      <w:r w:rsidRPr="004879D1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Text appended to the file successfully.</w:t>
      </w:r>
    </w:p>
    <w:p w14:paraId="11F8ED52" w14:textId="238CB74C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6. Write a program to count the number of lines, words, and characters in a file.</w:t>
      </w:r>
    </w:p>
    <w:p w14:paraId="0B9E8509" w14:textId="661CDA08" w:rsidR="00255566" w:rsidRPr="00255566" w:rsidRDefault="004879D1" w:rsidP="002555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="00255566" w:rsidRPr="00255566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255566" w:rsidRPr="002555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55566" w:rsidRPr="00255566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255566" w:rsidRPr="00255566">
        <w:rPr>
          <w:rFonts w:ascii="Consolas" w:hAnsi="Consolas"/>
          <w:color w:val="000000"/>
          <w:sz w:val="20"/>
          <w:szCs w:val="20"/>
        </w:rPr>
        <w:t>;</w:t>
      </w:r>
    </w:p>
    <w:p w14:paraId="5B6257AD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66CA648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Count_lines_words_characters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7D7FA9B1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 {</w:t>
      </w:r>
    </w:p>
    <w:p w14:paraId="259DE7E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String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folder\\sample.txt"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5D68BD2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reader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))) {</w:t>
      </w:r>
    </w:p>
    <w:p w14:paraId="02BEB74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String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989FD46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lineCount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=0;</w:t>
      </w:r>
    </w:p>
    <w:p w14:paraId="6DC66881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wordCount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=0;</w:t>
      </w:r>
    </w:p>
    <w:p w14:paraId="6FA41A4A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charCount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=0;</w:t>
      </w:r>
    </w:p>
    <w:p w14:paraId="05918BC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while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((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reader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.readLine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()) !=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BAC5E1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lineCount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++;</w:t>
      </w:r>
    </w:p>
    <w:p w14:paraId="5EA2311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F41CA3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r w:rsidRPr="0025556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Count characters (excluding newline)</w:t>
      </w:r>
    </w:p>
    <w:p w14:paraId="69F7AD2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charCount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+=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.length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5DBA465F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E2A93DC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r w:rsidRPr="00255566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Split line into words using whitespace</w:t>
      </w:r>
    </w:p>
    <w:p w14:paraId="5277479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String[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]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words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.trim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().split(</w:t>
      </w:r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"\\s+"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50288E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(!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.trim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().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isEmpty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 {</w:t>
      </w:r>
    </w:p>
    <w:p w14:paraId="0D4AFB56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wordCount</w:t>
      </w:r>
      <w:proofErr w:type="spellEnd"/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+=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words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255566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length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098B78F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}</w:t>
      </w:r>
    </w:p>
    <w:p w14:paraId="4DC6ADF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}</w:t>
      </w:r>
    </w:p>
    <w:p w14:paraId="5A0C7502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AF1A1DF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"Total Lines: 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lineCount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2DBC12E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"Total Words: 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wordCount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38EBB0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"Total Characters: 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charCount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5A9FA0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4E9830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D54B55A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) {</w:t>
      </w:r>
    </w:p>
    <w:p w14:paraId="45BE29AB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reading the file:"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B51552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A3C45FA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5558A5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DA93BD7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0699A32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E4D4A01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64593F81" w14:textId="329678D5" w:rsidR="00255566" w:rsidRPr="00255566" w:rsidRDefault="00255566" w:rsidP="002555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255566">
        <w:rPr>
          <w:rFonts w:ascii="Consolas" w:hAnsi="Consolas"/>
          <w:color w:val="000000"/>
          <w:sz w:val="20"/>
          <w:szCs w:val="20"/>
        </w:rPr>
        <w:t xml:space="preserve"> Total Lines: 1</w:t>
      </w:r>
    </w:p>
    <w:p w14:paraId="4EE6359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Total Words: 4</w:t>
      </w:r>
    </w:p>
    <w:p w14:paraId="70A2DA1D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Total Characters: 39</w:t>
      </w:r>
    </w:p>
    <w:p w14:paraId="68609860" w14:textId="5F2D983F" w:rsidR="004879D1" w:rsidRDefault="004879D1" w:rsidP="004879D1">
      <w:pPr>
        <w:pStyle w:val="ListBullet"/>
        <w:numPr>
          <w:ilvl w:val="0"/>
          <w:numId w:val="0"/>
        </w:numPr>
        <w:ind w:left="360"/>
      </w:pPr>
    </w:p>
    <w:p w14:paraId="60C1EDC0" w14:textId="51A6453D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7. Write a program to copy content from one file to another using </w:t>
      </w:r>
      <w:proofErr w:type="spellStart"/>
      <w:r>
        <w:t>FileReader</w:t>
      </w:r>
      <w:proofErr w:type="spellEnd"/>
      <w:r>
        <w:t xml:space="preserve"> and </w:t>
      </w:r>
      <w:proofErr w:type="spellStart"/>
      <w:r>
        <w:t>FileWriter</w:t>
      </w:r>
      <w:proofErr w:type="spellEnd"/>
      <w:r>
        <w:t>.</w:t>
      </w:r>
    </w:p>
    <w:p w14:paraId="10479F3F" w14:textId="665EA876" w:rsidR="00255566" w:rsidRPr="00255566" w:rsidRDefault="00255566" w:rsidP="0025556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255566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255566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255566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255566">
        <w:rPr>
          <w:rFonts w:ascii="Consolas" w:hAnsi="Consolas"/>
          <w:color w:val="000000"/>
          <w:sz w:val="20"/>
          <w:szCs w:val="20"/>
        </w:rPr>
        <w:t>;</w:t>
      </w:r>
    </w:p>
    <w:p w14:paraId="26B4ED0F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05F722A2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Copy_onefile_another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74F84D9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74C537D3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CFB8CAB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reader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FileReader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folder\\source.txt"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69504F11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BufferedWriter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writer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BufferedWriter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FileWriter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folder\\destination.txt"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48F61BF0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String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49A9B15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while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((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reader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.readLine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()) != 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A3C46C0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writer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.write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5731096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writer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.newLine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A50265B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2FDC3F0F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F6BFFA9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copied successfully."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D3BCEBC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reader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A76E20E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</w:t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writer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DCB122C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255566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284E8B8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255566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"Error </w:t>
      </w:r>
      <w:proofErr w:type="spellStart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occured</w:t>
      </w:r>
      <w:proofErr w:type="spellEnd"/>
      <w:r w:rsidRPr="00255566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while copying file"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FE0A04E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255566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772926C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1681B04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1E143DD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9F56634" w14:textId="77777777" w:rsidR="00255566" w:rsidRPr="00255566" w:rsidRDefault="00255566" w:rsidP="002555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255566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2BB2866" w14:textId="5DA9A731" w:rsidR="00255566" w:rsidRDefault="00255566" w:rsidP="004879D1">
      <w:pPr>
        <w:pStyle w:val="ListBullet"/>
        <w:numPr>
          <w:ilvl w:val="0"/>
          <w:numId w:val="0"/>
        </w:numPr>
        <w:ind w:left="360"/>
      </w:pPr>
      <w:r>
        <w:t>Output;</w:t>
      </w:r>
      <w:r w:rsidRPr="00255566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File copied successfully.</w:t>
      </w:r>
    </w:p>
    <w:p w14:paraId="0ACACC86" w14:textId="36B14645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8. Write a program that lists all the files in a directory.</w:t>
      </w:r>
    </w:p>
    <w:p w14:paraId="6F51497F" w14:textId="77777777" w:rsidR="00685C95" w:rsidRDefault="00685C95" w:rsidP="00685C95">
      <w:pPr>
        <w:pStyle w:val="ListBullet"/>
        <w:numPr>
          <w:ilvl w:val="0"/>
          <w:numId w:val="0"/>
        </w:numPr>
        <w:ind w:left="360"/>
      </w:pPr>
      <w:r>
        <w:t xml:space="preserve">        </w:t>
      </w:r>
      <w:r w:rsidR="00255566">
        <w:t>Code;</w:t>
      </w:r>
      <w:r>
        <w:t xml:space="preserve"> package </w:t>
      </w:r>
      <w:proofErr w:type="spellStart"/>
      <w:r>
        <w:t>File_Handling_practice</w:t>
      </w:r>
      <w:proofErr w:type="spellEnd"/>
      <w:r>
        <w:t>;</w:t>
      </w:r>
    </w:p>
    <w:p w14:paraId="1C7D76B7" w14:textId="77777777" w:rsidR="00685C95" w:rsidRDefault="00685C95" w:rsidP="00685C95">
      <w:pPr>
        <w:pStyle w:val="ListBullet"/>
        <w:numPr>
          <w:ilvl w:val="0"/>
          <w:numId w:val="0"/>
        </w:numPr>
        <w:ind w:left="360"/>
      </w:pPr>
      <w:proofErr w:type="gramStart"/>
      <w:r>
        <w:t>import</w:t>
      </w:r>
      <w:proofErr w:type="gramEnd"/>
      <w:r>
        <w:t xml:space="preserve"> java.io.*;</w:t>
      </w:r>
    </w:p>
    <w:p w14:paraId="143FFB69" w14:textId="77777777" w:rsidR="00685C95" w:rsidRDefault="00685C95" w:rsidP="00685C95">
      <w:pPr>
        <w:pStyle w:val="ListBullet"/>
      </w:pPr>
      <w:r>
        <w:t xml:space="preserve">import </w:t>
      </w:r>
      <w:proofErr w:type="spellStart"/>
      <w:r>
        <w:t>java.nio.file.Files</w:t>
      </w:r>
      <w:proofErr w:type="spellEnd"/>
      <w:r>
        <w:t>;</w:t>
      </w:r>
    </w:p>
    <w:p w14:paraId="759CB612" w14:textId="77777777" w:rsidR="00685C95" w:rsidRDefault="00685C95" w:rsidP="00685C95">
      <w:pPr>
        <w:pStyle w:val="ListBulle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801C2F5" w14:textId="77777777" w:rsidR="00685C95" w:rsidRDefault="00685C95" w:rsidP="00685C95">
      <w:pPr>
        <w:pStyle w:val="ListBullet"/>
      </w:pPr>
      <w:r>
        <w:t xml:space="preserve">public class </w:t>
      </w:r>
      <w:proofErr w:type="spellStart"/>
      <w:r>
        <w:t>Print_all_files</w:t>
      </w:r>
      <w:proofErr w:type="spellEnd"/>
      <w:r>
        <w:t xml:space="preserve"> {</w:t>
      </w:r>
    </w:p>
    <w:p w14:paraId="16A0F292" w14:textId="77777777" w:rsidR="00685C95" w:rsidRDefault="00685C95" w:rsidP="00685C95">
      <w:pPr>
        <w:pStyle w:val="ListBulle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7867C0B" w14:textId="77777777" w:rsidR="00685C95" w:rsidRDefault="00685C95" w:rsidP="00685C95">
      <w:pPr>
        <w:pStyle w:val="ListBullet"/>
      </w:pPr>
      <w:r>
        <w:tab/>
      </w:r>
      <w:r>
        <w:tab/>
        <w:t>Scanner scan= new Scanner(System.in);</w:t>
      </w:r>
    </w:p>
    <w:p w14:paraId="3D5183E5" w14:textId="77777777" w:rsidR="00685C95" w:rsidRDefault="00685C95" w:rsidP="00685C95">
      <w:pPr>
        <w:pStyle w:val="ListBullet"/>
      </w:pPr>
      <w:r>
        <w:tab/>
      </w:r>
      <w:r>
        <w:tab/>
      </w:r>
      <w:proofErr w:type="spellStart"/>
      <w:r>
        <w:t>System.out.println</w:t>
      </w:r>
      <w:proofErr w:type="spellEnd"/>
      <w:r>
        <w:t>("Enter folder path:");</w:t>
      </w:r>
    </w:p>
    <w:p w14:paraId="7B3DB01F" w14:textId="77777777" w:rsidR="00685C95" w:rsidRDefault="00685C95" w:rsidP="00685C95">
      <w:pPr>
        <w:pStyle w:val="ListBullet"/>
      </w:pPr>
      <w:r>
        <w:tab/>
      </w:r>
      <w:r>
        <w:tab/>
        <w:t>String path=</w:t>
      </w:r>
      <w:proofErr w:type="spellStart"/>
      <w:r>
        <w:t>scan.nextLine</w:t>
      </w:r>
      <w:proofErr w:type="spellEnd"/>
      <w:r>
        <w:t>();</w:t>
      </w:r>
    </w:p>
    <w:p w14:paraId="089A7D7E" w14:textId="77777777" w:rsidR="00685C95" w:rsidRDefault="00685C95" w:rsidP="00685C95">
      <w:pPr>
        <w:pStyle w:val="ListBullet"/>
      </w:pPr>
      <w:r>
        <w:tab/>
      </w:r>
      <w:r>
        <w:tab/>
      </w:r>
    </w:p>
    <w:p w14:paraId="29CCF15D" w14:textId="77777777" w:rsidR="00685C95" w:rsidRDefault="00685C95" w:rsidP="00685C95">
      <w:pPr>
        <w:pStyle w:val="ListBullet"/>
      </w:pPr>
      <w:r>
        <w:tab/>
      </w:r>
      <w:r>
        <w:tab/>
        <w:t>File folder = new File(path);</w:t>
      </w:r>
    </w:p>
    <w:p w14:paraId="3654452B" w14:textId="77777777" w:rsidR="00685C95" w:rsidRDefault="00685C95" w:rsidP="00685C95">
      <w:pPr>
        <w:pStyle w:val="ListBullet"/>
      </w:pPr>
      <w:r>
        <w:t xml:space="preserve">        if (</w:t>
      </w:r>
      <w:proofErr w:type="spellStart"/>
      <w:r>
        <w:t>folder.isDirectory</w:t>
      </w:r>
      <w:proofErr w:type="spellEnd"/>
      <w:r>
        <w:t>()) {</w:t>
      </w:r>
    </w:p>
    <w:p w14:paraId="59EE47EE" w14:textId="77777777" w:rsidR="00685C95" w:rsidRDefault="00685C95" w:rsidP="00685C95">
      <w:pPr>
        <w:pStyle w:val="ListBullet"/>
      </w:pPr>
      <w:r>
        <w:t xml:space="preserve">            File[] files = </w:t>
      </w:r>
      <w:proofErr w:type="spellStart"/>
      <w:r>
        <w:t>folder.listFiles</w:t>
      </w:r>
      <w:proofErr w:type="spellEnd"/>
      <w:r>
        <w:t>();</w:t>
      </w:r>
    </w:p>
    <w:p w14:paraId="254A4FFA" w14:textId="77777777" w:rsidR="00685C95" w:rsidRDefault="00685C95" w:rsidP="00685C95">
      <w:pPr>
        <w:pStyle w:val="ListBullet"/>
      </w:pPr>
      <w:r>
        <w:t xml:space="preserve">            </w:t>
      </w:r>
      <w:proofErr w:type="spellStart"/>
      <w:r>
        <w:t>System.out.println</w:t>
      </w:r>
      <w:proofErr w:type="spellEnd"/>
      <w:r>
        <w:t>("Files inside the folder:");</w:t>
      </w:r>
    </w:p>
    <w:p w14:paraId="2EEAED7B" w14:textId="77777777" w:rsidR="00685C95" w:rsidRDefault="00685C95" w:rsidP="00685C95">
      <w:pPr>
        <w:pStyle w:val="ListBullet"/>
      </w:pPr>
      <w:r>
        <w:t xml:space="preserve">            for (File </w:t>
      </w:r>
      <w:proofErr w:type="spellStart"/>
      <w:r>
        <w:t>file</w:t>
      </w:r>
      <w:proofErr w:type="spellEnd"/>
      <w:r>
        <w:t xml:space="preserve"> : files) {</w:t>
      </w:r>
    </w:p>
    <w:p w14:paraId="05A5625A" w14:textId="77777777" w:rsidR="00685C95" w:rsidRDefault="00685C95" w:rsidP="00685C95">
      <w:pPr>
        <w:pStyle w:val="ListBullet"/>
      </w:pPr>
      <w:r>
        <w:t xml:space="preserve">                if (</w:t>
      </w:r>
      <w:proofErr w:type="spellStart"/>
      <w:r>
        <w:t>file.isFile</w:t>
      </w:r>
      <w:proofErr w:type="spellEnd"/>
      <w:r>
        <w:t>()) {</w:t>
      </w:r>
    </w:p>
    <w:p w14:paraId="34BAC1EE" w14:textId="77777777" w:rsidR="00685C95" w:rsidRDefault="00685C95" w:rsidP="00685C95">
      <w:pPr>
        <w:pStyle w:val="ListBullet"/>
      </w:pPr>
      <w:r>
        <w:t xml:space="preserve">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file.getName</w:t>
      </w:r>
      <w:proofErr w:type="spellEnd"/>
      <w:r>
        <w:t>());</w:t>
      </w:r>
    </w:p>
    <w:p w14:paraId="7BAE99E1" w14:textId="77777777" w:rsidR="00685C95" w:rsidRDefault="00685C95" w:rsidP="00685C95">
      <w:pPr>
        <w:pStyle w:val="ListBullet"/>
      </w:pPr>
      <w:r>
        <w:t xml:space="preserve">                }</w:t>
      </w:r>
    </w:p>
    <w:p w14:paraId="74524572" w14:textId="77777777" w:rsidR="00685C95" w:rsidRDefault="00685C95" w:rsidP="00685C95">
      <w:pPr>
        <w:pStyle w:val="ListBullet"/>
      </w:pPr>
      <w:r>
        <w:t xml:space="preserve">            }</w:t>
      </w:r>
    </w:p>
    <w:p w14:paraId="133F183C" w14:textId="77777777" w:rsidR="00685C95" w:rsidRDefault="00685C95" w:rsidP="00685C95">
      <w:pPr>
        <w:pStyle w:val="ListBullet"/>
      </w:pPr>
      <w:r>
        <w:t xml:space="preserve">        } else {</w:t>
      </w:r>
    </w:p>
    <w:p w14:paraId="769165F9" w14:textId="77777777" w:rsidR="00685C95" w:rsidRDefault="00685C95" w:rsidP="00685C95">
      <w:pPr>
        <w:pStyle w:val="ListBullet"/>
      </w:pPr>
      <w:r>
        <w:t xml:space="preserve">       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path entered is not a valid directory.");</w:t>
      </w:r>
    </w:p>
    <w:p w14:paraId="4301F9CB" w14:textId="77777777" w:rsidR="00685C95" w:rsidRDefault="00685C95" w:rsidP="00685C95">
      <w:pPr>
        <w:pStyle w:val="ListBullet"/>
      </w:pPr>
      <w:r>
        <w:t xml:space="preserve">        }</w:t>
      </w:r>
    </w:p>
    <w:p w14:paraId="3DD8AFCC" w14:textId="77777777" w:rsidR="00685C95" w:rsidRDefault="00685C95" w:rsidP="00685C95">
      <w:pPr>
        <w:pStyle w:val="ListBullet"/>
      </w:pPr>
    </w:p>
    <w:p w14:paraId="3CDCF0CA" w14:textId="77777777" w:rsidR="00685C95" w:rsidRDefault="00685C95" w:rsidP="00685C95">
      <w:pPr>
        <w:pStyle w:val="ListBullet"/>
      </w:pPr>
      <w:r>
        <w:t xml:space="preserve">        </w:t>
      </w:r>
      <w:proofErr w:type="spellStart"/>
      <w:r>
        <w:t>scan.close</w:t>
      </w:r>
      <w:proofErr w:type="spellEnd"/>
      <w:r>
        <w:t>();</w:t>
      </w:r>
    </w:p>
    <w:p w14:paraId="030E3A65" w14:textId="77777777" w:rsidR="00685C95" w:rsidRDefault="00685C95" w:rsidP="00685C95">
      <w:pPr>
        <w:pStyle w:val="ListBullet"/>
      </w:pPr>
    </w:p>
    <w:p w14:paraId="53E2F355" w14:textId="77777777" w:rsidR="00685C95" w:rsidRDefault="00685C95" w:rsidP="00685C95">
      <w:pPr>
        <w:pStyle w:val="ListBullet"/>
      </w:pPr>
      <w:r>
        <w:tab/>
      </w:r>
      <w:r>
        <w:tab/>
      </w:r>
    </w:p>
    <w:p w14:paraId="76754E58" w14:textId="5BDD05CA" w:rsidR="00685C95" w:rsidRDefault="00685C95" w:rsidP="00685C95">
      <w:pPr>
        <w:pStyle w:val="ListBullet"/>
      </w:pPr>
      <w:r>
        <w:tab/>
        <w:t>}</w:t>
      </w:r>
    </w:p>
    <w:p w14:paraId="49E19D42" w14:textId="49340786" w:rsidR="00255566" w:rsidRDefault="00685C95" w:rsidP="00685C95">
      <w:pPr>
        <w:pStyle w:val="ListBullet"/>
        <w:numPr>
          <w:ilvl w:val="0"/>
          <w:numId w:val="0"/>
        </w:numPr>
        <w:ind w:left="360"/>
      </w:pPr>
      <w:r>
        <w:t>}</w:t>
      </w:r>
    </w:p>
    <w:p w14:paraId="37E96D0B" w14:textId="3FD52EB7" w:rsidR="00685C95" w:rsidRPr="00685C95" w:rsidRDefault="00685C95" w:rsidP="00685C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685C95">
        <w:rPr>
          <w:rFonts w:ascii="Consolas" w:hAnsi="Consolas"/>
          <w:color w:val="000000"/>
          <w:sz w:val="20"/>
          <w:szCs w:val="20"/>
        </w:rPr>
        <w:t xml:space="preserve"> Enter folder path:</w:t>
      </w:r>
    </w:p>
    <w:p w14:paraId="11091B03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C87D"/>
          <w:sz w:val="20"/>
          <w:szCs w:val="20"/>
          <w:lang w:val="en-IN" w:eastAsia="en-IN"/>
        </w:rPr>
        <w:t>C:\Users\tatip\OneDrive\Desktop\New folder</w:t>
      </w:r>
    </w:p>
    <w:p w14:paraId="255DF7AA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 inside the folder:</w:t>
      </w:r>
    </w:p>
    <w:p w14:paraId="20F309BB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data.txt</w:t>
      </w:r>
    </w:p>
    <w:p w14:paraId="26C8FDA9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destination.txt</w:t>
      </w:r>
    </w:p>
    <w:p w14:paraId="07B8151D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notes</w:t>
      </w:r>
      <w:proofErr w:type="gramEnd"/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of c.doc</w:t>
      </w:r>
    </w:p>
    <w:p w14:paraId="3C0EAF69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notes</w:t>
      </w:r>
      <w:proofErr w:type="gramEnd"/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of c.docx</w:t>
      </w:r>
    </w:p>
    <w:p w14:paraId="1A6C19A0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>notes.txt</w:t>
      </w:r>
    </w:p>
    <w:p w14:paraId="401FD7BB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report.txt</w:t>
      </w:r>
    </w:p>
    <w:p w14:paraId="20A3FB26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reserved.txt</w:t>
      </w:r>
    </w:p>
    <w:p w14:paraId="4DE6AEF4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reversed.txt</w:t>
      </w:r>
    </w:p>
    <w:p w14:paraId="25D2B1CA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sample.txt</w:t>
      </w:r>
    </w:p>
    <w:p w14:paraId="1EFB627C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sample1.text</w:t>
      </w:r>
    </w:p>
    <w:p w14:paraId="2CFDE931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sample1.texts</w:t>
      </w:r>
    </w:p>
    <w:p w14:paraId="23E7D4D8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sample1.txt</w:t>
      </w:r>
    </w:p>
    <w:p w14:paraId="0FDD265B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sample13.txt</w:t>
      </w:r>
    </w:p>
    <w:p w14:paraId="32153A44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source.txt</w:t>
      </w:r>
    </w:p>
    <w:p w14:paraId="736907EF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story.txt</w:t>
      </w:r>
    </w:p>
    <w:p w14:paraId="1F6255BC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student.txt</w:t>
      </w:r>
    </w:p>
    <w:p w14:paraId="1A7FD528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test.txt</w:t>
      </w:r>
    </w:p>
    <w:p w14:paraId="35211A6D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updated_story.txt</w:t>
      </w:r>
    </w:p>
    <w:p w14:paraId="51FF9898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userinput.txt</w:t>
      </w:r>
    </w:p>
    <w:p w14:paraId="558DE69E" w14:textId="77777777" w:rsidR="00685C95" w:rsidRPr="00685C95" w:rsidRDefault="00685C95" w:rsidP="00685C9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85C95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win.docx</w:t>
      </w:r>
    </w:p>
    <w:p w14:paraId="6C118428" w14:textId="2E911E7C" w:rsidR="00685C95" w:rsidRDefault="00685C95" w:rsidP="00685C95">
      <w:pPr>
        <w:pStyle w:val="ListBullet"/>
        <w:numPr>
          <w:ilvl w:val="0"/>
          <w:numId w:val="0"/>
        </w:numPr>
        <w:ind w:left="360"/>
      </w:pPr>
    </w:p>
    <w:p w14:paraId="2114E821" w14:textId="706DEADC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9. Write a program to filter and display only .txt files from a folder using </w:t>
      </w:r>
      <w:proofErr w:type="spellStart"/>
      <w:r>
        <w:t>FilenameFilter</w:t>
      </w:r>
      <w:proofErr w:type="spellEnd"/>
      <w:r>
        <w:t>.</w:t>
      </w:r>
    </w:p>
    <w:p w14:paraId="0995BE8A" w14:textId="77777777" w:rsidR="00BB36F3" w:rsidRPr="00BB36F3" w:rsidRDefault="00BB36F3" w:rsidP="00BB36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  </w:t>
      </w:r>
      <w:r w:rsidR="00685C95">
        <w:t>Code;</w:t>
      </w:r>
      <w:r>
        <w:t xml:space="preserve"> </w:t>
      </w:r>
      <w:r w:rsidRPr="00BB36F3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BB36F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B36F3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BB36F3">
        <w:rPr>
          <w:rFonts w:ascii="Consolas" w:hAnsi="Consolas"/>
          <w:color w:val="000000"/>
          <w:sz w:val="20"/>
          <w:szCs w:val="20"/>
        </w:rPr>
        <w:t>;</w:t>
      </w:r>
    </w:p>
    <w:p w14:paraId="50BB5CA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3EDEF03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9B2AE5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To_display_txt_files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6D6640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9C8D53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Scanner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Scanner(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8A7481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"Enter folder path:"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4854FE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String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path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.nextLine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958328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7965EE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File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folder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File(</w:t>
      </w:r>
      <w:proofErr w:type="gramEnd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path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EC45854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folder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.isDirectory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 {</w:t>
      </w:r>
    </w:p>
    <w:p w14:paraId="0D7D6B2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File[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txtFiles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folder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.listFiles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B36F3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getTxtFileFilter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1F8397F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txtFiles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null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||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txtFiles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length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== 0) {</w:t>
      </w:r>
    </w:p>
    <w:p w14:paraId="1668F94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"No .txt files found in the folder."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42FF4E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}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ED23EA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".txt files in the folder:"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2BA10C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for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(File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: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txtFiles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722EED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"• 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.getName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4231D02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 }</w:t>
      </w:r>
    </w:p>
    <w:p w14:paraId="0C0C23E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}</w:t>
      </w:r>
    </w:p>
    <w:p w14:paraId="48CAB27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}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32DF6C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"The path entered is not a valid directory."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561A8F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}        </w:t>
      </w:r>
    </w:p>
    <w:p w14:paraId="7E9C79D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3FB83C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2FB2C3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FilenameFilter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getTxtFileFilter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28DBA89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FilenameFilter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0DDFCA0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r w:rsidRPr="00BB36F3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5D563D3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boolean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accept(File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dir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0775C8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.toLowerCase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().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endsWith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".txt"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E261A1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}</w:t>
      </w:r>
    </w:p>
    <w:p w14:paraId="66C4874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};</w:t>
      </w:r>
    </w:p>
    <w:p w14:paraId="1C877AB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47BFEA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3E5E2C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53AB5E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>}</w:t>
      </w:r>
    </w:p>
    <w:p w14:paraId="101173D2" w14:textId="1BF1F86D" w:rsidR="00BB36F3" w:rsidRPr="00BB36F3" w:rsidRDefault="00BB36F3" w:rsidP="00BB36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BB36F3">
        <w:rPr>
          <w:rFonts w:ascii="Consolas" w:hAnsi="Consolas"/>
          <w:color w:val="000000"/>
          <w:sz w:val="20"/>
          <w:szCs w:val="20"/>
        </w:rPr>
        <w:t xml:space="preserve"> Enter folder path:</w:t>
      </w:r>
    </w:p>
    <w:p w14:paraId="0894ED4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C87D"/>
          <w:sz w:val="20"/>
          <w:szCs w:val="20"/>
          <w:lang w:val="en-IN" w:eastAsia="en-IN"/>
        </w:rPr>
        <w:t>C:\Users\tatip\OneDrive\Desktop\New folder</w:t>
      </w:r>
    </w:p>
    <w:p w14:paraId="5460445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.txt files in the folder:</w:t>
      </w:r>
    </w:p>
    <w:p w14:paraId="0C29AAC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data.txt</w:t>
      </w:r>
    </w:p>
    <w:p w14:paraId="35883AA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destination.txt</w:t>
      </w:r>
    </w:p>
    <w:p w14:paraId="463DF2C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notes.txt</w:t>
      </w:r>
    </w:p>
    <w:p w14:paraId="5197904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report.txt</w:t>
      </w:r>
    </w:p>
    <w:p w14:paraId="3E87321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reserved.txt</w:t>
      </w:r>
    </w:p>
    <w:p w14:paraId="639A441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reversed.txt</w:t>
      </w:r>
    </w:p>
    <w:p w14:paraId="30334A7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sample.txt</w:t>
      </w:r>
    </w:p>
    <w:p w14:paraId="3ABBEFA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sample1.txt</w:t>
      </w:r>
    </w:p>
    <w:p w14:paraId="56E687C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sample13.txt</w:t>
      </w:r>
    </w:p>
    <w:p w14:paraId="64F3C584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source.txt</w:t>
      </w:r>
    </w:p>
    <w:p w14:paraId="76ED4C3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story.txt</w:t>
      </w:r>
    </w:p>
    <w:p w14:paraId="0890DB9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student.txt</w:t>
      </w:r>
    </w:p>
    <w:p w14:paraId="3844864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test.txt</w:t>
      </w:r>
    </w:p>
    <w:p w14:paraId="37DFE62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updated_story.txt</w:t>
      </w:r>
    </w:p>
    <w:p w14:paraId="238E0F6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userinput.txt</w:t>
      </w:r>
    </w:p>
    <w:p w14:paraId="43D7E598" w14:textId="1BC71A64" w:rsidR="00685C95" w:rsidRDefault="00685C95" w:rsidP="004879D1">
      <w:pPr>
        <w:pStyle w:val="ListBullet"/>
        <w:numPr>
          <w:ilvl w:val="0"/>
          <w:numId w:val="0"/>
        </w:numPr>
        <w:ind w:left="360"/>
      </w:pPr>
    </w:p>
    <w:p w14:paraId="3A19FD59" w14:textId="2CD439CD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10. Write a program to serialize and </w:t>
      </w:r>
      <w:proofErr w:type="spellStart"/>
      <w:r>
        <w:t>deserialize</w:t>
      </w:r>
      <w:proofErr w:type="spellEnd"/>
      <w:r>
        <w:t xml:space="preserve"> a Student object to and from a file.</w:t>
      </w:r>
    </w:p>
    <w:p w14:paraId="3E7D3DD8" w14:textId="77777777" w:rsidR="00BB36F3" w:rsidRPr="00BB36F3" w:rsidRDefault="00BB36F3" w:rsidP="00BB36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Code</w:t>
      </w:r>
      <w:proofErr w:type="gramStart"/>
      <w:r>
        <w:t xml:space="preserve">;  </w:t>
      </w:r>
      <w:r w:rsidRPr="00BB36F3"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 w:rsidRPr="00BB36F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BB36F3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BB36F3">
        <w:rPr>
          <w:rFonts w:ascii="Consolas" w:hAnsi="Consolas"/>
          <w:color w:val="000000"/>
          <w:sz w:val="20"/>
          <w:szCs w:val="20"/>
        </w:rPr>
        <w:t>;</w:t>
      </w:r>
    </w:p>
    <w:p w14:paraId="65BA53B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382B9CC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C2A68B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Student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implements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Serializable{</w:t>
      </w:r>
    </w:p>
    <w:p w14:paraId="01FF257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long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serialVersionUID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1L;</w:t>
      </w:r>
    </w:p>
    <w:p w14:paraId="344C437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CC5A0F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String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4BC5DE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float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marks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96B0F4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Student(</w:t>
      </w:r>
      <w:proofErr w:type="spellStart"/>
      <w:proofErr w:type="gramEnd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,String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float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marks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){</w:t>
      </w:r>
    </w:p>
    <w:p w14:paraId="1B36F995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7117F4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54D935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marks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marks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C19B5A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15A09E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getid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663BAF8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AC98D2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13828F1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getname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22878C5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5203AA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0075F57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float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getmarks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48570BA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marks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E66162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D6D96D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toString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30415FF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gramStart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Student{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id="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", name='"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"', marks="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marks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"}"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70AA194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DE57C5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7E0CE34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0653999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Store_objects_serialization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038746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0D6438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String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student.ser</w:t>
      </w:r>
      <w:proofErr w:type="spell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6E936AF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BE3AA9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Student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s1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Student(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101, </w:t>
      </w:r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"Jagadheeswar"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92.5f);</w:t>
      </w:r>
    </w:p>
    <w:p w14:paraId="78146CF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2A4770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</w:p>
    <w:p w14:paraId="3A78005F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8B2FD6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FileOutputStream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FileOutputStream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student.ser</w:t>
      </w:r>
      <w:proofErr w:type="spell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5B0176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ObjectOutputStream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oos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ObjectOutputStream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F7FCDF2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50CA7D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oos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.writeObject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s1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18F9E6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oos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DBB965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fos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083CD7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B6F29AC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"Student object serialized successfully!"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29E8F9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7F7611B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8552D1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"Serialization failed."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6AE9A0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356CE03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442A250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</w:p>
    <w:p w14:paraId="1FDB5284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BB36F3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</w:t>
      </w:r>
      <w:r w:rsidRPr="00BB36F3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Deserialization</w:t>
      </w:r>
    </w:p>
    <w:p w14:paraId="3BF944AE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ObjectInputStream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ois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ObjectInputStream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FileInputStream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))) {</w:t>
      </w:r>
    </w:p>
    <w:p w14:paraId="64CC9FE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Student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deserializedStudent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(Student)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ois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.readObject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9202356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"Student object </w:t>
      </w:r>
      <w:proofErr w:type="spellStart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deserialized</w:t>
      </w:r>
      <w:proofErr w:type="spell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successfully!"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0F864B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Deserialized</w:t>
      </w:r>
      <w:proofErr w:type="spell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Data: 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deserializedStudent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43CD5D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BB36F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ClassNotFoundException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CE366C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BB36F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"Deserialization failed:"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AEAB9E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BB36F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9EADC6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62168DF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6515D88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A7DD63D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890C5F7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5076C79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C3E76A8" w14:textId="5A21FF1A" w:rsidR="00BB36F3" w:rsidRPr="00BB36F3" w:rsidRDefault="00BB36F3" w:rsidP="00BB36F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BB36F3">
        <w:rPr>
          <w:rFonts w:ascii="Consolas" w:hAnsi="Consolas"/>
          <w:color w:val="000000"/>
          <w:sz w:val="20"/>
          <w:szCs w:val="20"/>
        </w:rPr>
        <w:t xml:space="preserve"> Student object serialized successfully!</w:t>
      </w:r>
    </w:p>
    <w:p w14:paraId="735AD1B0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Student object </w:t>
      </w: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deserialized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successfully!</w:t>
      </w:r>
    </w:p>
    <w:p w14:paraId="7E2B31CA" w14:textId="77777777" w:rsidR="00BB36F3" w:rsidRPr="00BB36F3" w:rsidRDefault="00BB36F3" w:rsidP="00BB36F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Deserialized</w:t>
      </w:r>
      <w:proofErr w:type="spell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Data: </w:t>
      </w:r>
      <w:proofErr w:type="gramStart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Student{</w:t>
      </w:r>
      <w:proofErr w:type="gramEnd"/>
      <w:r w:rsidRPr="00BB36F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id=101, name='Jagadheeswar', marks=92.5}</w:t>
      </w:r>
    </w:p>
    <w:p w14:paraId="64BA3CE5" w14:textId="1021A4A8" w:rsidR="00BB36F3" w:rsidRDefault="00BB36F3" w:rsidP="004879D1">
      <w:pPr>
        <w:pStyle w:val="ListBullet"/>
        <w:numPr>
          <w:ilvl w:val="0"/>
          <w:numId w:val="0"/>
        </w:numPr>
        <w:ind w:left="360"/>
      </w:pPr>
    </w:p>
    <w:p w14:paraId="1219247D" w14:textId="654477DD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11. Write a program to read a file using Scanner and display the tokens.</w:t>
      </w:r>
    </w:p>
    <w:p w14:paraId="2FD549E8" w14:textId="51FDEDCB" w:rsidR="00723513" w:rsidRPr="00723513" w:rsidRDefault="00BB36F3" w:rsidP="007235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Code;</w:t>
      </w:r>
      <w:r w:rsidR="00723513" w:rsidRPr="00723513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723513" w:rsidRPr="00723513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23513" w:rsidRPr="00723513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723513" w:rsidRPr="00723513">
        <w:rPr>
          <w:rFonts w:ascii="Consolas" w:hAnsi="Consolas"/>
          <w:color w:val="000000"/>
          <w:sz w:val="20"/>
          <w:szCs w:val="20"/>
        </w:rPr>
        <w:t>;</w:t>
      </w:r>
    </w:p>
    <w:p w14:paraId="24810AD8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java.io.File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589D7D7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java.io.FileNotFoundException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429FEA4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A1AA183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AB2E073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Toreadfile_Scanner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1B598F05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5D0743A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72351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folder\\sample13.txt"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907C4DD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A182C6C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(Scanner 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Scanner(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File(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))) {</w:t>
      </w:r>
    </w:p>
    <w:p w14:paraId="0C6D18C8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7235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2351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"Tokens found in the file:"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05C79B6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while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.hasNext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 {</w:t>
      </w:r>
    </w:p>
    <w:p w14:paraId="06B618C8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String </w:t>
      </w:r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token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2E16615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7235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2351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"• "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token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C15FAA9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    }</w:t>
      </w:r>
    </w:p>
    <w:p w14:paraId="223E06BB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723513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FileNotFoundException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094E59D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723513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23513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not found: "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B397BEC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23513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753D5F0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464343C9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14:paraId="1D8C4991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9EF0775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4410349" w14:textId="737344BA" w:rsidR="00723513" w:rsidRPr="00723513" w:rsidRDefault="00723513" w:rsidP="007235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723513">
        <w:rPr>
          <w:rFonts w:ascii="Consolas" w:hAnsi="Consolas"/>
          <w:color w:val="000000"/>
          <w:sz w:val="20"/>
          <w:szCs w:val="20"/>
        </w:rPr>
        <w:t xml:space="preserve"> Tokens found in the file:</w:t>
      </w:r>
    </w:p>
    <w:p w14:paraId="5D27F703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• </w:t>
      </w:r>
      <w:proofErr w:type="spell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Hii</w:t>
      </w:r>
      <w:proofErr w:type="spellEnd"/>
    </w:p>
    <w:p w14:paraId="613C12B8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Hello</w:t>
      </w:r>
    </w:p>
    <w:p w14:paraId="58A6F482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Welcome</w:t>
      </w:r>
    </w:p>
    <w:p w14:paraId="17FF0D00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Java</w:t>
      </w:r>
    </w:p>
    <w:p w14:paraId="2EA27073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• </w:t>
      </w:r>
      <w:proofErr w:type="gramStart"/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sessions</w:t>
      </w:r>
      <w:proofErr w:type="gramEnd"/>
    </w:p>
    <w:p w14:paraId="28C0AF24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are</w:t>
      </w:r>
    </w:p>
    <w:p w14:paraId="030BB6DF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begins.</w:t>
      </w:r>
    </w:p>
    <w:p w14:paraId="0EB736F3" w14:textId="1FF64393" w:rsidR="00BB36F3" w:rsidRDefault="00BB36F3" w:rsidP="004879D1">
      <w:pPr>
        <w:pStyle w:val="ListBullet"/>
        <w:numPr>
          <w:ilvl w:val="0"/>
          <w:numId w:val="0"/>
        </w:numPr>
        <w:ind w:left="360"/>
      </w:pPr>
    </w:p>
    <w:p w14:paraId="69998B20" w14:textId="28208ADC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12. Write a program to search for a specific word in a file and count its occurrences.</w:t>
      </w:r>
    </w:p>
    <w:p w14:paraId="5D6C112D" w14:textId="77777777" w:rsidR="00723513" w:rsidRDefault="00723513" w:rsidP="00723513">
      <w:pPr>
        <w:pStyle w:val="ListBullet"/>
        <w:numPr>
          <w:ilvl w:val="0"/>
          <w:numId w:val="0"/>
        </w:numPr>
        <w:ind w:left="360"/>
      </w:pPr>
      <w:r>
        <w:t xml:space="preserve">               Code;  package </w:t>
      </w:r>
      <w:proofErr w:type="spellStart"/>
      <w:r>
        <w:t>File_Handling_practice</w:t>
      </w:r>
      <w:proofErr w:type="spellEnd"/>
      <w:r>
        <w:t>;</w:t>
      </w:r>
    </w:p>
    <w:p w14:paraId="15DBCB69" w14:textId="77777777" w:rsidR="00723513" w:rsidRDefault="00723513" w:rsidP="00723513">
      <w:pPr>
        <w:pStyle w:val="ListBullet"/>
      </w:pPr>
      <w:proofErr w:type="gramStart"/>
      <w:r>
        <w:t>import</w:t>
      </w:r>
      <w:proofErr w:type="gramEnd"/>
      <w:r>
        <w:t xml:space="preserve"> java.io.*;</w:t>
      </w:r>
    </w:p>
    <w:p w14:paraId="2C172960" w14:textId="77777777" w:rsidR="00723513" w:rsidRDefault="00723513" w:rsidP="00723513">
      <w:pPr>
        <w:pStyle w:val="ListBullet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0F9B247D" w14:textId="77777777" w:rsidR="00723513" w:rsidRDefault="00723513" w:rsidP="00723513">
      <w:pPr>
        <w:pStyle w:val="ListBullet"/>
      </w:pPr>
      <w:r>
        <w:t xml:space="preserve">public class </w:t>
      </w:r>
      <w:proofErr w:type="spellStart"/>
      <w:r>
        <w:t>Word_search_file</w:t>
      </w:r>
      <w:proofErr w:type="spellEnd"/>
      <w:r>
        <w:t xml:space="preserve"> {</w:t>
      </w:r>
    </w:p>
    <w:p w14:paraId="4DD3965E" w14:textId="77777777" w:rsidR="00723513" w:rsidRDefault="00723513" w:rsidP="00723513">
      <w:pPr>
        <w:pStyle w:val="ListBullet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493C6E83" w14:textId="77777777" w:rsidR="00723513" w:rsidRDefault="00723513" w:rsidP="00723513">
      <w:pPr>
        <w:pStyle w:val="ListBullet"/>
      </w:pPr>
      <w:r>
        <w:tab/>
      </w:r>
      <w:r>
        <w:tab/>
        <w:t>Scanner scan=new Scanner(System.in);</w:t>
      </w:r>
    </w:p>
    <w:p w14:paraId="2E6873AE" w14:textId="77777777" w:rsidR="00723513" w:rsidRDefault="00723513" w:rsidP="00723513">
      <w:pPr>
        <w:pStyle w:val="ListBullet"/>
      </w:pPr>
      <w:r>
        <w:tab/>
      </w:r>
      <w:r>
        <w:tab/>
      </w:r>
      <w:proofErr w:type="spellStart"/>
      <w:r>
        <w:t>System.out.println</w:t>
      </w:r>
      <w:proofErr w:type="spellEnd"/>
      <w:r>
        <w:t>("Enter a word:");</w:t>
      </w:r>
    </w:p>
    <w:p w14:paraId="782A96C0" w14:textId="77777777" w:rsidR="00723513" w:rsidRDefault="00723513" w:rsidP="00723513">
      <w:pPr>
        <w:pStyle w:val="ListBullet"/>
      </w:pPr>
      <w:r>
        <w:tab/>
      </w:r>
      <w:r>
        <w:tab/>
        <w:t>String s=</w:t>
      </w:r>
      <w:proofErr w:type="spellStart"/>
      <w:r>
        <w:t>scan.nextLine</w:t>
      </w:r>
      <w:proofErr w:type="spellEnd"/>
      <w:r>
        <w:t>();</w:t>
      </w:r>
    </w:p>
    <w:p w14:paraId="14E63AF7" w14:textId="77777777" w:rsidR="00723513" w:rsidRDefault="00723513" w:rsidP="00723513">
      <w:pPr>
        <w:pStyle w:val="ListBullet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>=0;</w:t>
      </w:r>
    </w:p>
    <w:p w14:paraId="5F70C8E8" w14:textId="77777777" w:rsidR="00723513" w:rsidRDefault="00723513" w:rsidP="00723513">
      <w:pPr>
        <w:pStyle w:val="ListBullet"/>
      </w:pPr>
      <w:r>
        <w:tab/>
      </w:r>
      <w:r>
        <w:tab/>
        <w:t>File file=new File("C:\\Users\\tatip\\OneDrive\\Desktop\\New folder\\notes.txt");</w:t>
      </w:r>
    </w:p>
    <w:p w14:paraId="04D84872" w14:textId="77777777" w:rsidR="00723513" w:rsidRDefault="00723513" w:rsidP="00723513">
      <w:pPr>
        <w:pStyle w:val="ListBullet"/>
      </w:pPr>
      <w:r>
        <w:tab/>
      </w:r>
      <w:r>
        <w:tab/>
      </w:r>
      <w:proofErr w:type="spellStart"/>
      <w:r>
        <w:t>boolean</w:t>
      </w:r>
      <w:proofErr w:type="spellEnd"/>
      <w:r>
        <w:t xml:space="preserve"> found = false;</w:t>
      </w:r>
    </w:p>
    <w:p w14:paraId="786000EC" w14:textId="77777777" w:rsidR="00723513" w:rsidRDefault="00723513" w:rsidP="00723513">
      <w:pPr>
        <w:pStyle w:val="ListBullet"/>
      </w:pPr>
    </w:p>
    <w:p w14:paraId="161050D4" w14:textId="77777777" w:rsidR="00723513" w:rsidRDefault="00723513" w:rsidP="00723513">
      <w:pPr>
        <w:pStyle w:val="ListBullet"/>
      </w:pPr>
      <w:r>
        <w:t xml:space="preserve">        if (</w:t>
      </w:r>
      <w:proofErr w:type="spellStart"/>
      <w:r>
        <w:t>file.exists</w:t>
      </w:r>
      <w:proofErr w:type="spellEnd"/>
      <w:r>
        <w:t>()) {</w:t>
      </w:r>
    </w:p>
    <w:p w14:paraId="0AF9887F" w14:textId="77777777" w:rsidR="00723513" w:rsidRDefault="00723513" w:rsidP="00723513">
      <w:pPr>
        <w:pStyle w:val="ListBullet"/>
      </w:pPr>
      <w:r>
        <w:t xml:space="preserve">            try (Scanner </w:t>
      </w:r>
      <w:proofErr w:type="spellStart"/>
      <w:r>
        <w:t>fileScanner</w:t>
      </w:r>
      <w:proofErr w:type="spellEnd"/>
      <w:r>
        <w:t xml:space="preserve"> = new Scanner(file)) {</w:t>
      </w:r>
    </w:p>
    <w:p w14:paraId="21F61B73" w14:textId="77777777" w:rsidR="00723513" w:rsidRDefault="00723513" w:rsidP="00723513">
      <w:pPr>
        <w:pStyle w:val="ListBullet"/>
      </w:pPr>
      <w:r>
        <w:t xml:space="preserve">                while (</w:t>
      </w:r>
      <w:proofErr w:type="spellStart"/>
      <w:r>
        <w:t>fileScanner.hasNextLine</w:t>
      </w:r>
      <w:proofErr w:type="spellEnd"/>
      <w:r>
        <w:t>()) {</w:t>
      </w:r>
    </w:p>
    <w:p w14:paraId="7987BDCD" w14:textId="77777777" w:rsidR="00723513" w:rsidRDefault="00723513" w:rsidP="00723513">
      <w:pPr>
        <w:pStyle w:val="ListBullet"/>
      </w:pPr>
      <w:r>
        <w:t xml:space="preserve">                    String line = </w:t>
      </w:r>
      <w:proofErr w:type="spellStart"/>
      <w:r>
        <w:t>fileScanner.nextLine</w:t>
      </w:r>
      <w:proofErr w:type="spellEnd"/>
      <w:r>
        <w:t>();</w:t>
      </w:r>
    </w:p>
    <w:p w14:paraId="6789560F" w14:textId="77777777" w:rsidR="00723513" w:rsidRDefault="00723513" w:rsidP="00723513">
      <w:pPr>
        <w:pStyle w:val="ListBullet"/>
      </w:pPr>
      <w:r>
        <w:t xml:space="preserve">                    if (</w:t>
      </w:r>
      <w:proofErr w:type="spellStart"/>
      <w:r>
        <w:t>line.contains</w:t>
      </w:r>
      <w:proofErr w:type="spellEnd"/>
      <w:r>
        <w:t>(s)) {</w:t>
      </w:r>
    </w:p>
    <w:p w14:paraId="1AB76F91" w14:textId="77777777" w:rsidR="00723513" w:rsidRDefault="00723513" w:rsidP="00723513">
      <w:pPr>
        <w:pStyle w:val="ListBullet"/>
      </w:pPr>
      <w:r>
        <w:t xml:space="preserve">                        found = true;</w:t>
      </w:r>
    </w:p>
    <w:p w14:paraId="0A3FD9A8" w14:textId="77777777" w:rsidR="00723513" w:rsidRDefault="00723513" w:rsidP="00723513">
      <w:pPr>
        <w:pStyle w:val="ListBullet"/>
      </w:pPr>
      <w:r>
        <w:t xml:space="preserve">                        </w:t>
      </w:r>
      <w:proofErr w:type="spellStart"/>
      <w:r>
        <w:t>wordcount</w:t>
      </w:r>
      <w:proofErr w:type="spellEnd"/>
      <w:r>
        <w:t>++;</w:t>
      </w:r>
    </w:p>
    <w:p w14:paraId="4E8DBC8D" w14:textId="77777777" w:rsidR="00723513" w:rsidRDefault="00723513" w:rsidP="00723513">
      <w:pPr>
        <w:pStyle w:val="ListBullet"/>
      </w:pPr>
      <w:r>
        <w:t xml:space="preserve">                        break;</w:t>
      </w:r>
    </w:p>
    <w:p w14:paraId="2E8741BE" w14:textId="77777777" w:rsidR="00723513" w:rsidRDefault="00723513" w:rsidP="00723513">
      <w:pPr>
        <w:pStyle w:val="ListBullet"/>
      </w:pPr>
      <w:r>
        <w:t xml:space="preserve">                    }</w:t>
      </w:r>
    </w:p>
    <w:p w14:paraId="15F1EBAB" w14:textId="77777777" w:rsidR="00723513" w:rsidRDefault="00723513" w:rsidP="00723513">
      <w:pPr>
        <w:pStyle w:val="ListBullet"/>
      </w:pPr>
      <w:r>
        <w:t xml:space="preserve">                }</w:t>
      </w:r>
    </w:p>
    <w:p w14:paraId="7CEACA32" w14:textId="77777777" w:rsidR="00723513" w:rsidRDefault="00723513" w:rsidP="00723513">
      <w:pPr>
        <w:pStyle w:val="ListBullet"/>
      </w:pPr>
      <w:r>
        <w:t xml:space="preserve">            } catch (</w:t>
      </w:r>
      <w:proofErr w:type="spellStart"/>
      <w:r>
        <w:t>FileNotFoundException</w:t>
      </w:r>
      <w:proofErr w:type="spellEnd"/>
      <w:r>
        <w:t xml:space="preserve"> e) {</w:t>
      </w:r>
    </w:p>
    <w:p w14:paraId="565BE084" w14:textId="77777777" w:rsidR="00723513" w:rsidRDefault="00723513" w:rsidP="00723513">
      <w:pPr>
        <w:pStyle w:val="ListBulle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reading the file.");</w:t>
      </w:r>
    </w:p>
    <w:p w14:paraId="1DC107A4" w14:textId="77777777" w:rsidR="00723513" w:rsidRDefault="00723513" w:rsidP="00723513">
      <w:pPr>
        <w:pStyle w:val="ListBullet"/>
      </w:pPr>
      <w:r>
        <w:t xml:space="preserve">            }</w:t>
      </w:r>
    </w:p>
    <w:p w14:paraId="114ED055" w14:textId="77777777" w:rsidR="00723513" w:rsidRDefault="00723513" w:rsidP="00723513">
      <w:pPr>
        <w:pStyle w:val="ListBullet"/>
      </w:pPr>
    </w:p>
    <w:p w14:paraId="179B17BC" w14:textId="77777777" w:rsidR="00723513" w:rsidRDefault="00723513" w:rsidP="00723513">
      <w:pPr>
        <w:pStyle w:val="ListBullet"/>
      </w:pPr>
      <w:r>
        <w:lastRenderedPageBreak/>
        <w:t xml:space="preserve">            if (found) {</w:t>
      </w:r>
    </w:p>
    <w:p w14:paraId="33EA4C62" w14:textId="77777777" w:rsidR="00723513" w:rsidRDefault="00723513" w:rsidP="00723513">
      <w:pPr>
        <w:pStyle w:val="ListBullet"/>
      </w:pPr>
      <w:r>
        <w:t xml:space="preserve">                </w:t>
      </w:r>
      <w:proofErr w:type="spellStart"/>
      <w:r>
        <w:t>System.out.println</w:t>
      </w:r>
      <w:proofErr w:type="spellEnd"/>
      <w:r>
        <w:t>("The word \"" + s + "\" exists for "+</w:t>
      </w:r>
      <w:proofErr w:type="spellStart"/>
      <w:r>
        <w:t>wordcount</w:t>
      </w:r>
      <w:proofErr w:type="spellEnd"/>
      <w:r>
        <w:t>+" times in the file");</w:t>
      </w:r>
    </w:p>
    <w:p w14:paraId="3E811136" w14:textId="77777777" w:rsidR="00723513" w:rsidRDefault="00723513" w:rsidP="00723513">
      <w:pPr>
        <w:pStyle w:val="ListBullet"/>
      </w:pPr>
      <w:r>
        <w:t xml:space="preserve">            } else {</w:t>
      </w:r>
    </w:p>
    <w:p w14:paraId="787E14A3" w14:textId="77777777" w:rsidR="00723513" w:rsidRDefault="00723513" w:rsidP="00723513">
      <w:pPr>
        <w:pStyle w:val="ListBullet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word \"" + s + "\" was not found in the file.");</w:t>
      </w:r>
    </w:p>
    <w:p w14:paraId="17EAB11F" w14:textId="77777777" w:rsidR="00723513" w:rsidRDefault="00723513" w:rsidP="00723513">
      <w:pPr>
        <w:pStyle w:val="ListBullet"/>
      </w:pPr>
      <w:r>
        <w:t xml:space="preserve">            }</w:t>
      </w:r>
    </w:p>
    <w:p w14:paraId="2199A823" w14:textId="77777777" w:rsidR="00723513" w:rsidRDefault="00723513" w:rsidP="00723513">
      <w:pPr>
        <w:pStyle w:val="ListBullet"/>
      </w:pPr>
      <w:r>
        <w:t xml:space="preserve">        }</w:t>
      </w:r>
    </w:p>
    <w:p w14:paraId="1ED41132" w14:textId="77777777" w:rsidR="00723513" w:rsidRDefault="00723513" w:rsidP="00723513">
      <w:pPr>
        <w:pStyle w:val="ListBullet"/>
      </w:pPr>
      <w:r>
        <w:t xml:space="preserve">            else {</w:t>
      </w:r>
    </w:p>
    <w:p w14:paraId="48A473C5" w14:textId="77777777" w:rsidR="00723513" w:rsidRDefault="00723513" w:rsidP="00723513">
      <w:pPr>
        <w:pStyle w:val="ListBullet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"File 'notes.txt' does not exist.");</w:t>
      </w:r>
    </w:p>
    <w:p w14:paraId="67FA26C7" w14:textId="77777777" w:rsidR="00723513" w:rsidRDefault="00723513" w:rsidP="00723513">
      <w:pPr>
        <w:pStyle w:val="ListBullet"/>
      </w:pPr>
      <w:r>
        <w:tab/>
      </w:r>
      <w:r>
        <w:tab/>
        <w:t>}</w:t>
      </w:r>
    </w:p>
    <w:p w14:paraId="02AE94CF" w14:textId="77777777" w:rsidR="00723513" w:rsidRDefault="00723513" w:rsidP="00723513">
      <w:pPr>
        <w:pStyle w:val="ListBullet"/>
      </w:pPr>
      <w:r>
        <w:t xml:space="preserve">        </w:t>
      </w:r>
      <w:proofErr w:type="spellStart"/>
      <w:r>
        <w:t>scan.close</w:t>
      </w:r>
      <w:proofErr w:type="spellEnd"/>
      <w:r>
        <w:t>();</w:t>
      </w:r>
    </w:p>
    <w:p w14:paraId="7E8F8DFB" w14:textId="77777777" w:rsidR="00723513" w:rsidRDefault="00723513" w:rsidP="00723513">
      <w:pPr>
        <w:pStyle w:val="ListBullet"/>
      </w:pPr>
      <w:r>
        <w:tab/>
        <w:t>}</w:t>
      </w:r>
    </w:p>
    <w:p w14:paraId="6446CCA5" w14:textId="77777777" w:rsidR="00723513" w:rsidRDefault="00723513" w:rsidP="00723513">
      <w:pPr>
        <w:pStyle w:val="ListBullet"/>
      </w:pPr>
      <w:r>
        <w:t>}</w:t>
      </w:r>
    </w:p>
    <w:p w14:paraId="2CA3A33C" w14:textId="3BEE37FA" w:rsidR="00723513" w:rsidRPr="00723513" w:rsidRDefault="00723513" w:rsidP="0072351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723513">
        <w:rPr>
          <w:rFonts w:ascii="Consolas" w:hAnsi="Consolas"/>
          <w:color w:val="000000"/>
          <w:sz w:val="20"/>
          <w:szCs w:val="20"/>
        </w:rPr>
        <w:t xml:space="preserve"> Enter a word:</w:t>
      </w:r>
    </w:p>
    <w:p w14:paraId="1CBA0A71" w14:textId="77777777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23513">
        <w:rPr>
          <w:rFonts w:ascii="Consolas" w:eastAsia="Times New Roman" w:hAnsi="Consolas" w:cs="Times New Roman"/>
          <w:color w:val="00C87D"/>
          <w:sz w:val="20"/>
          <w:szCs w:val="20"/>
          <w:lang w:val="en-IN" w:eastAsia="en-IN"/>
        </w:rPr>
        <w:t>java</w:t>
      </w:r>
      <w:proofErr w:type="gramEnd"/>
    </w:p>
    <w:p w14:paraId="282F5C21" w14:textId="3CE6516E" w:rsidR="00723513" w:rsidRPr="00723513" w:rsidRDefault="00723513" w:rsidP="0072351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The word "java" exists for 1</w:t>
      </w:r>
      <w:r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23513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times in the file</w:t>
      </w:r>
    </w:p>
    <w:p w14:paraId="0B25CD75" w14:textId="637C35AB" w:rsidR="00723513" w:rsidRDefault="00723513" w:rsidP="00723513">
      <w:pPr>
        <w:pStyle w:val="ListBullet"/>
      </w:pPr>
    </w:p>
    <w:p w14:paraId="037BEB13" w14:textId="3EB5A7CB" w:rsidR="00723513" w:rsidRDefault="00723513" w:rsidP="004879D1">
      <w:pPr>
        <w:pStyle w:val="ListBullet"/>
        <w:numPr>
          <w:ilvl w:val="0"/>
          <w:numId w:val="0"/>
        </w:numPr>
        <w:ind w:left="360"/>
      </w:pPr>
    </w:p>
    <w:p w14:paraId="0D9C6815" w14:textId="6ACEBA1B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>13. Write a program to create, move, and delete a file using Files and Paths.</w:t>
      </w:r>
    </w:p>
    <w:p w14:paraId="342E71CE" w14:textId="77777777" w:rsidR="00587ED2" w:rsidRPr="00587ED2" w:rsidRDefault="00723513" w:rsidP="00587E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Code;</w:t>
      </w:r>
      <w:r w:rsidR="00587ED2">
        <w:t xml:space="preserve"> </w:t>
      </w:r>
      <w:r w:rsidR="00587ED2" w:rsidRPr="00587ED2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587ED2" w:rsidRPr="00587ED2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587ED2" w:rsidRPr="00587ED2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587ED2" w:rsidRPr="00587ED2">
        <w:rPr>
          <w:rFonts w:ascii="Consolas" w:hAnsi="Consolas"/>
          <w:color w:val="000000"/>
          <w:sz w:val="20"/>
          <w:szCs w:val="20"/>
        </w:rPr>
        <w:t>;</w:t>
      </w:r>
    </w:p>
    <w:p w14:paraId="74D0CA05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08E30806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.*;</w:t>
      </w:r>
    </w:p>
    <w:p w14:paraId="08B7785E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1916BBE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Create_move_delete_file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2DF1757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38F2ABE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{</w:t>
      </w:r>
      <w:proofErr w:type="gramEnd"/>
    </w:p>
    <w:p w14:paraId="26677A91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Path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folder\\demo1.txt"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AD5C159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</w:p>
    <w:p w14:paraId="256767C6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createFile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B04D4E6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created successfully at: 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3683759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Path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folder\\Moved\\demo1.txt"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0202939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createDirectories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.getParent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()); </w:t>
      </w:r>
    </w:p>
    <w:p w14:paraId="4CDA4C05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move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StandardCopyOption.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REPLACE_EXISTING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DA32D43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moved successfully to: 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80C4E30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587ED2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delete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B20622C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deleted successfully from: 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targetPath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46330EA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C584F76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 </w:t>
      </w:r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FileAlreadyExistsException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2ED1C2A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already exists."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D5E36DF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 </w:t>
      </w:r>
      <w:r w:rsidRPr="00587ED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26BEB05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587ED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"An error occurred:"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123E8C5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587ED2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9A5B220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34AF201C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D6FABA3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4A5E31BD" w14:textId="063BDFC1" w:rsidR="00587ED2" w:rsidRPr="00587ED2" w:rsidRDefault="00587ED2" w:rsidP="00587ED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lastRenderedPageBreak/>
        <w:t>Output;</w:t>
      </w:r>
      <w:r w:rsidRPr="00587ED2">
        <w:rPr>
          <w:rFonts w:ascii="Consolas" w:hAnsi="Consolas"/>
          <w:color w:val="000000"/>
          <w:sz w:val="20"/>
          <w:szCs w:val="20"/>
        </w:rPr>
        <w:t xml:space="preserve"> File created successfully at: C:\Users\tatip\OneDrive\Desktop\New folder\demo1.txt</w:t>
      </w:r>
    </w:p>
    <w:p w14:paraId="1AA6FB4D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 moved successfully to: C:\Users\tatip\OneDrive\Desktop\New folder\Moved\demo1.txt</w:t>
      </w:r>
    </w:p>
    <w:p w14:paraId="13037212" w14:textId="77777777" w:rsidR="00587ED2" w:rsidRPr="00587ED2" w:rsidRDefault="00587ED2" w:rsidP="00587E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587ED2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 deleted successfully from: C:\Users\tatip\OneDrive\Desktop\New folder\Moved\demo1.txt</w:t>
      </w:r>
    </w:p>
    <w:p w14:paraId="17C69326" w14:textId="5290ACBC" w:rsidR="00723513" w:rsidRDefault="00723513" w:rsidP="004879D1">
      <w:pPr>
        <w:pStyle w:val="ListBullet"/>
        <w:numPr>
          <w:ilvl w:val="0"/>
          <w:numId w:val="0"/>
        </w:numPr>
        <w:ind w:left="360"/>
      </w:pPr>
    </w:p>
    <w:p w14:paraId="44519857" w14:textId="42039FF7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14. Write a program to read all lines of a file using </w:t>
      </w:r>
      <w:proofErr w:type="spellStart"/>
      <w:proofErr w:type="gramStart"/>
      <w:r>
        <w:t>Files.readAllLines</w:t>
      </w:r>
      <w:proofErr w:type="spellEnd"/>
      <w:r>
        <w:t>(</w:t>
      </w:r>
      <w:proofErr w:type="gramEnd"/>
      <w:r>
        <w:t>) and print them.</w:t>
      </w:r>
    </w:p>
    <w:p w14:paraId="43280032" w14:textId="77777777" w:rsidR="00925104" w:rsidRPr="00925104" w:rsidRDefault="00587ED2" w:rsidP="00925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Code;</w:t>
      </w:r>
      <w:r w:rsidR="00925104">
        <w:t xml:space="preserve"> </w:t>
      </w:r>
      <w:r w:rsidR="00925104" w:rsidRPr="00925104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925104" w:rsidRPr="00925104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925104" w:rsidRPr="00925104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925104" w:rsidRPr="00925104">
        <w:rPr>
          <w:rFonts w:ascii="Consolas" w:hAnsi="Consolas"/>
          <w:color w:val="000000"/>
          <w:sz w:val="20"/>
          <w:szCs w:val="20"/>
        </w:rPr>
        <w:t>;</w:t>
      </w:r>
    </w:p>
    <w:p w14:paraId="709C5BE6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397E6950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java.nio.file.Files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19AE520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java.nio.file.Path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E54C5E7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java.util.List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539217C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BC6618C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To_read_all_lines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49906FC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DADC431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Path </w:t>
      </w:r>
      <w:proofErr w:type="spellStart"/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Path.</w:t>
      </w:r>
      <w:r w:rsidRPr="0092510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of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2510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folder\\sample.txt"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E4C730D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5E69F19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B727911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List&lt;String&gt; </w:t>
      </w:r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lines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925104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readAllLines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19B6C19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2510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2510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"Contents of the file:"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28EDCA3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for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(String </w:t>
      </w:r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: </w:t>
      </w:r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lines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DB34616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2510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19490E8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}</w:t>
      </w:r>
    </w:p>
    <w:p w14:paraId="6B880918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} </w:t>
      </w:r>
      <w:r w:rsidRPr="00925104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CD1BE73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25104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25104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reading the file:"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5842ECC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spellStart"/>
      <w:proofErr w:type="gramStart"/>
      <w:r w:rsidRPr="00925104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B042CF6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}</w:t>
      </w:r>
    </w:p>
    <w:p w14:paraId="1A3DC617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EE52969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48727ECE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B77809F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89D45BA" w14:textId="309B9ADE" w:rsidR="00925104" w:rsidRPr="00925104" w:rsidRDefault="00925104" w:rsidP="0092510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925104">
        <w:rPr>
          <w:rFonts w:ascii="Consolas" w:hAnsi="Consolas"/>
          <w:color w:val="000000"/>
          <w:sz w:val="20"/>
          <w:szCs w:val="20"/>
        </w:rPr>
        <w:t xml:space="preserve"> Contents of the file:</w:t>
      </w:r>
    </w:p>
    <w:p w14:paraId="2488D68D" w14:textId="77777777" w:rsidR="00925104" w:rsidRPr="00925104" w:rsidRDefault="00925104" w:rsidP="0092510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Hello,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World</w:t>
      </w:r>
      <w:proofErr w:type="gram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!Hello</w:t>
      </w:r>
      <w:proofErr w:type="spellEnd"/>
      <w:proofErr w:type="gram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World!Hello</w:t>
      </w:r>
      <w:proofErr w:type="spellEnd"/>
      <w:r w:rsidRPr="00925104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World!</w:t>
      </w:r>
    </w:p>
    <w:p w14:paraId="201CB10E" w14:textId="7BD4A86E" w:rsidR="00587ED2" w:rsidRDefault="00587ED2" w:rsidP="004879D1">
      <w:pPr>
        <w:pStyle w:val="ListBullet"/>
        <w:numPr>
          <w:ilvl w:val="0"/>
          <w:numId w:val="0"/>
        </w:numPr>
        <w:ind w:left="360"/>
      </w:pPr>
    </w:p>
    <w:p w14:paraId="094E099D" w14:textId="5C91009A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15. Write a program to write data into a file using </w:t>
      </w:r>
      <w:proofErr w:type="spellStart"/>
      <w:proofErr w:type="gramStart"/>
      <w:r>
        <w:t>Files.write</w:t>
      </w:r>
      <w:proofErr w:type="spellEnd"/>
      <w:r>
        <w:t>(</w:t>
      </w:r>
      <w:proofErr w:type="gramEnd"/>
      <w:r>
        <w:t xml:space="preserve">) and append using </w:t>
      </w:r>
      <w:proofErr w:type="spellStart"/>
      <w:r>
        <w:t>StandardOpenOption.APPEND</w:t>
      </w:r>
      <w:proofErr w:type="spellEnd"/>
      <w:r>
        <w:t>.</w:t>
      </w:r>
    </w:p>
    <w:p w14:paraId="6E2DC601" w14:textId="0A3C60D4" w:rsidR="00764D38" w:rsidRPr="00764D38" w:rsidRDefault="00925104" w:rsidP="00764D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Code;</w:t>
      </w:r>
      <w:r w:rsidR="00764D38" w:rsidRPr="00764D38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764D38" w:rsidRPr="00764D3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764D38" w:rsidRPr="00764D38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764D38" w:rsidRPr="00764D38">
        <w:rPr>
          <w:rFonts w:ascii="Consolas" w:hAnsi="Consolas"/>
          <w:color w:val="000000"/>
          <w:sz w:val="20"/>
          <w:szCs w:val="20"/>
        </w:rPr>
        <w:t>;</w:t>
      </w:r>
    </w:p>
    <w:p w14:paraId="6D11F89D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657BA0BC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java.nio.file.Files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2D23652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java.nio.file.Path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57AC273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java.nio.file.Paths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182ADBD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java.nio.file.StandardOpenOption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D4FFE14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java.util.List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0D33DFB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File_write_append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2FD6B46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F0932E7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EF27805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Path </w:t>
      </w:r>
      <w:proofErr w:type="spellStart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764D3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folder\\sample.txt"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6F3492E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List&lt;String&gt; </w:t>
      </w:r>
      <w:proofErr w:type="spellStart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linesToWrite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List.</w:t>
      </w:r>
      <w:r w:rsidRPr="00764D3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of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"This is a new line of text."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"Appended using </w:t>
      </w:r>
      <w:proofErr w:type="spellStart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Files.write</w:t>
      </w:r>
      <w:proofErr w:type="spellEnd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E4B632C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</w:t>
      </w:r>
      <w:proofErr w:type="gramStart"/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D285352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764D3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createDirectories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.getParent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1F113D71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764D38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write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linesToWrite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StandardOpenOption.</w:t>
      </w:r>
      <w:r w:rsidRPr="00764D3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CREATE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StandardOpenOption.</w:t>
      </w:r>
      <w:r w:rsidRPr="00764D3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APPEND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36EEAEB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1373588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764D3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"Data written and appended successfully."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E0D5522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764D3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087D212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764D3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64D3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writing to file:"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592BDE1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64D3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98B2333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}</w:t>
      </w:r>
    </w:p>
    <w:p w14:paraId="29D239CA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00FFC132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EA3413A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80A3267" w14:textId="77777777" w:rsidR="00764D38" w:rsidRPr="00764D38" w:rsidRDefault="00764D38" w:rsidP="00764D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764D3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6E3D5EF9" w14:textId="43716AAC" w:rsidR="00764D38" w:rsidRPr="00764D38" w:rsidRDefault="00764D38" w:rsidP="00764D3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764D38">
        <w:rPr>
          <w:rFonts w:ascii="Consolas" w:hAnsi="Consolas"/>
          <w:color w:val="000000"/>
          <w:sz w:val="20"/>
          <w:szCs w:val="20"/>
        </w:rPr>
        <w:t xml:space="preserve"> Data written and appended successfully.</w:t>
      </w:r>
    </w:p>
    <w:p w14:paraId="41D0F880" w14:textId="34370EB2" w:rsidR="00925104" w:rsidRDefault="00925104" w:rsidP="004879D1">
      <w:pPr>
        <w:pStyle w:val="ListBullet"/>
        <w:numPr>
          <w:ilvl w:val="0"/>
          <w:numId w:val="0"/>
        </w:numPr>
        <w:ind w:left="360"/>
      </w:pPr>
    </w:p>
    <w:p w14:paraId="11D394DE" w14:textId="711617D5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16. Write a program to walk through a directory tree and display file names using </w:t>
      </w:r>
      <w:proofErr w:type="spellStart"/>
      <w:proofErr w:type="gramStart"/>
      <w:r>
        <w:t>Files.walk</w:t>
      </w:r>
      <w:proofErr w:type="spellEnd"/>
      <w:r>
        <w:t>(</w:t>
      </w:r>
      <w:proofErr w:type="gramEnd"/>
      <w:r>
        <w:t>).</w:t>
      </w:r>
    </w:p>
    <w:p w14:paraId="32E7993A" w14:textId="63FCD53C" w:rsidR="0010103E" w:rsidRPr="0010103E" w:rsidRDefault="00764D38" w:rsidP="00101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Code;</w:t>
      </w:r>
      <w:r w:rsidR="0010103E" w:rsidRPr="0010103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10103E" w:rsidRPr="00101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10103E" w:rsidRPr="0010103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10103E" w:rsidRPr="0010103E">
        <w:rPr>
          <w:rFonts w:ascii="Consolas" w:hAnsi="Consolas"/>
          <w:color w:val="000000"/>
          <w:sz w:val="20"/>
          <w:szCs w:val="20"/>
        </w:rPr>
        <w:t>;</w:t>
      </w:r>
    </w:p>
    <w:p w14:paraId="79EE132B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3D62554D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.*;</w:t>
      </w:r>
    </w:p>
    <w:p w14:paraId="006F4E6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java.util.stream.Stream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491FA0AE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D64163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Files_walk_tree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63B43914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3FEA7F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Path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rootPath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B7E26DD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(Stream&lt;Path&gt;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walkStream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walk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rootPath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 {</w:t>
      </w:r>
    </w:p>
    <w:p w14:paraId="21A5C35B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F443014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"Files found in the directory tree:"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5F56E0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walkStream</w:t>
      </w:r>
      <w:proofErr w:type="spellEnd"/>
      <w:proofErr w:type="gramEnd"/>
    </w:p>
    <w:p w14:paraId="538B82B9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</w:t>
      </w:r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filter(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Files::</w:t>
      </w:r>
      <w:proofErr w:type="spellStart"/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isRegularFile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r w:rsidRPr="0010103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Only include files, not directories</w:t>
      </w:r>
    </w:p>
    <w:p w14:paraId="2A22CE2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.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forEach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path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-&gt;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"• 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path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.toString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()));</w:t>
      </w:r>
    </w:p>
    <w:p w14:paraId="144C351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A9D9BA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walking through the directory tree:"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B694FE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22A280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164E84B7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D4610B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6FE872D" w14:textId="1713D7CD" w:rsidR="0010103E" w:rsidRPr="0010103E" w:rsidRDefault="0010103E" w:rsidP="00101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10103E">
        <w:rPr>
          <w:rFonts w:ascii="Consolas" w:hAnsi="Consolas"/>
          <w:color w:val="000000"/>
          <w:sz w:val="20"/>
          <w:szCs w:val="20"/>
        </w:rPr>
        <w:t xml:space="preserve"> Files found in the directory tree:</w:t>
      </w:r>
    </w:p>
    <w:p w14:paraId="0D94A297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folder\data.txt</w:t>
      </w:r>
    </w:p>
    <w:p w14:paraId="1A2E3B26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folder\demo.txt</w:t>
      </w:r>
    </w:p>
    <w:p w14:paraId="7A9FCE6F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folder\destination.txt</w:t>
      </w:r>
    </w:p>
    <w:p w14:paraId="5FBF69EA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folder\notes of c.doc</w:t>
      </w:r>
    </w:p>
    <w:p w14:paraId="4D4F1DEF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folder\notes of c.docx</w:t>
      </w:r>
    </w:p>
    <w:p w14:paraId="6F3C3130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folder\notes.txt</w:t>
      </w:r>
    </w:p>
    <w:p w14:paraId="7337F6B2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folder\report.txt</w:t>
      </w:r>
    </w:p>
    <w:p w14:paraId="44FFF909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folder\reserved.txt</w:t>
      </w:r>
    </w:p>
    <w:p w14:paraId="2B01972D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folder\reversed.txt</w:t>
      </w:r>
    </w:p>
    <w:p w14:paraId="7711691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folder\sample.txt</w:t>
      </w:r>
    </w:p>
    <w:p w14:paraId="71F8BB9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>• C:\Users\tatip\OneDrive\Desktop\New folder\sample1.text</w:t>
      </w:r>
    </w:p>
    <w:p w14:paraId="6E40966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folder\sample1.texts</w:t>
      </w:r>
    </w:p>
    <w:p w14:paraId="3ED6901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folder\sample1.txt</w:t>
      </w:r>
    </w:p>
    <w:p w14:paraId="48635FE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folder\sample13.txt</w:t>
      </w:r>
    </w:p>
    <w:p w14:paraId="27632A0A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folder\source.txt</w:t>
      </w:r>
    </w:p>
    <w:p w14:paraId="2250848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folder\story.txt</w:t>
      </w:r>
    </w:p>
    <w:p w14:paraId="05F9AA3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folder\student.txt</w:t>
      </w:r>
    </w:p>
    <w:p w14:paraId="5603615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folder\test.txt</w:t>
      </w:r>
    </w:p>
    <w:p w14:paraId="5AB9EEEA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folder\updated_story.txt</w:t>
      </w:r>
    </w:p>
    <w:p w14:paraId="2A0F7C92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folder\userinput.txt</w:t>
      </w:r>
    </w:p>
    <w:p w14:paraId="2F2AC6A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• C:\Users\tatip\OneDrive\Desktop\New folder\win.docx</w:t>
      </w:r>
    </w:p>
    <w:p w14:paraId="779D2DED" w14:textId="053FD638" w:rsidR="00764D38" w:rsidRDefault="00764D38" w:rsidP="004879D1">
      <w:pPr>
        <w:pStyle w:val="ListBullet"/>
        <w:numPr>
          <w:ilvl w:val="0"/>
          <w:numId w:val="0"/>
        </w:numPr>
        <w:ind w:left="360"/>
      </w:pPr>
    </w:p>
    <w:p w14:paraId="7D02D167" w14:textId="6F4A92DC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17. Write a program to copy a file using </w:t>
      </w:r>
      <w:proofErr w:type="spellStart"/>
      <w:proofErr w:type="gramStart"/>
      <w:r>
        <w:t>Files.copy</w:t>
      </w:r>
      <w:proofErr w:type="spellEnd"/>
      <w:r>
        <w:t>(</w:t>
      </w:r>
      <w:proofErr w:type="gramEnd"/>
      <w:r>
        <w:t>) with REPLACE_EXISTING option.</w:t>
      </w:r>
    </w:p>
    <w:p w14:paraId="51B55253" w14:textId="2CAEEB26" w:rsidR="0010103E" w:rsidRPr="0010103E" w:rsidRDefault="0010103E" w:rsidP="0010103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Code;</w:t>
      </w:r>
      <w:r w:rsidRPr="0010103E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10103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10103E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10103E">
        <w:rPr>
          <w:rFonts w:ascii="Consolas" w:hAnsi="Consolas"/>
          <w:color w:val="000000"/>
          <w:sz w:val="20"/>
          <w:szCs w:val="20"/>
        </w:rPr>
        <w:t>;</w:t>
      </w:r>
    </w:p>
    <w:p w14:paraId="34242A9F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6A83E1E3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.*;</w:t>
      </w:r>
    </w:p>
    <w:p w14:paraId="607DB04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Files_copy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0E0ACCC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5651E480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EB7ECE7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Path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folder\\source.txt"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1080AB3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Path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destinationPath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folder\\destination.txt"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C8F3204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1C7EBE1D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createDirectories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destinationPath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.getParent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45501F59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10103E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copy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sourcePath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destinationPath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StandardCopyOption.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REPLACE_EXISTING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DCF77BE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copied successfully to: 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destinationPath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B3188C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658B1C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10103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3A7F7D5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10103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occurred while copying the file:"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DDB5B21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10103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343D608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C76D0F6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253B6854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731E14D6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4124A07" w14:textId="77777777" w:rsidR="0010103E" w:rsidRPr="0010103E" w:rsidRDefault="0010103E" w:rsidP="0010103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10103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1AF0F564" w14:textId="574AF3D6" w:rsidR="0010103E" w:rsidRDefault="0010103E" w:rsidP="004879D1">
      <w:pPr>
        <w:pStyle w:val="ListBullet"/>
        <w:numPr>
          <w:ilvl w:val="0"/>
          <w:numId w:val="0"/>
        </w:numPr>
        <w:ind w:left="360"/>
      </w:pPr>
      <w:r>
        <w:t>Output;</w:t>
      </w:r>
      <w:r w:rsidRPr="0010103E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File copied successfully to: C:\Users\tatip\OneDrive\Desktop\New folder\destination.txt</w:t>
      </w:r>
    </w:p>
    <w:p w14:paraId="70284491" w14:textId="6DAA3AEA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18. Write a program to check and print the size of a file in bytes using </w:t>
      </w:r>
      <w:proofErr w:type="spellStart"/>
      <w:proofErr w:type="gramStart"/>
      <w:r>
        <w:t>Files.size</w:t>
      </w:r>
      <w:proofErr w:type="spellEnd"/>
      <w:r>
        <w:t>(</w:t>
      </w:r>
      <w:proofErr w:type="gramEnd"/>
      <w:r>
        <w:t>).</w:t>
      </w:r>
    </w:p>
    <w:p w14:paraId="5EEBEF00" w14:textId="7A477783" w:rsidR="003659DB" w:rsidRPr="003659DB" w:rsidRDefault="0010103E" w:rsidP="003659DB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Code;</w:t>
      </w:r>
      <w:r w:rsidR="003659DB" w:rsidRPr="003659DB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="003659DB" w:rsidRPr="003659DB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3659DB" w:rsidRPr="003659DB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3659DB" w:rsidRPr="003659DB">
        <w:rPr>
          <w:rFonts w:ascii="Consolas" w:hAnsi="Consolas"/>
          <w:color w:val="000000"/>
          <w:sz w:val="20"/>
          <w:szCs w:val="20"/>
        </w:rPr>
        <w:t>;</w:t>
      </w:r>
    </w:p>
    <w:p w14:paraId="1C3CBC0D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61070B86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java.nio.file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.*;</w:t>
      </w:r>
    </w:p>
    <w:p w14:paraId="6651F47C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File_size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711D2CF5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0752B323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Path </w:t>
      </w:r>
      <w:proofErr w:type="spell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Paths.</w:t>
      </w:r>
      <w:r w:rsidRPr="003659D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get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659DB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"C:\\Users\\tatip\\OneDrive\\Desktop\\New folder\\sample.txt"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AAEEA35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735BB856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long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sizeInBytes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Files.</w:t>
      </w:r>
      <w:r w:rsidRPr="003659DB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size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0BBA737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3659D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659DB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"File size: "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sizeInBytes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3659DB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 bytes"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A0AB914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 xml:space="preserve">          </w:t>
      </w:r>
      <w:proofErr w:type="gram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3659D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86B14C5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3659D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659DB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retrieving file size:"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F08C7F8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3659DB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EEC5F58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0D127C54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9384F53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047EE75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293C70A" w14:textId="77777777" w:rsidR="003659DB" w:rsidRPr="003659DB" w:rsidRDefault="003659DB" w:rsidP="003659D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3659DB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36A3186C" w14:textId="1CF00327" w:rsidR="0010103E" w:rsidRDefault="003659DB" w:rsidP="004879D1">
      <w:pPr>
        <w:pStyle w:val="ListBullet"/>
        <w:numPr>
          <w:ilvl w:val="0"/>
          <w:numId w:val="0"/>
        </w:numPr>
        <w:ind w:left="360"/>
      </w:pPr>
      <w:r>
        <w:t>Output;</w:t>
      </w:r>
      <w:r w:rsidR="006E4EAC" w:rsidRPr="006E4EA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="006E4EAC">
        <w:rPr>
          <w:rFonts w:ascii="Consolas" w:hAnsi="Consolas"/>
          <w:color w:val="000000"/>
          <w:sz w:val="20"/>
          <w:szCs w:val="20"/>
          <w:shd w:val="clear" w:color="auto" w:fill="FFFFFF"/>
        </w:rPr>
        <w:t>File size: 96 bytes</w:t>
      </w:r>
    </w:p>
    <w:p w14:paraId="76BB9248" w14:textId="7EBA948D" w:rsidR="004879D1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19. Write a program to serialize a class Employee and store it in </w:t>
      </w:r>
      <w:proofErr w:type="spellStart"/>
      <w:r>
        <w:t>employee.ser</w:t>
      </w:r>
      <w:proofErr w:type="spellEnd"/>
      <w:r>
        <w:t>.</w:t>
      </w:r>
    </w:p>
    <w:p w14:paraId="478D6C5A" w14:textId="04C04455" w:rsidR="006E4EAC" w:rsidRPr="006E4EAC" w:rsidRDefault="006E4EAC" w:rsidP="006E4EA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      </w:t>
      </w:r>
      <w:r w:rsidR="0010103E">
        <w:t xml:space="preserve"> Code;</w:t>
      </w:r>
      <w:r w:rsidRPr="006E4EAC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6E4EA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6E4EAC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Pr="006E4EAC">
        <w:rPr>
          <w:rFonts w:ascii="Consolas" w:hAnsi="Consolas"/>
          <w:color w:val="000000"/>
          <w:sz w:val="20"/>
          <w:szCs w:val="20"/>
        </w:rPr>
        <w:t>;</w:t>
      </w:r>
    </w:p>
    <w:p w14:paraId="178286B3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057637E1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Employee1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implements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Serializable {</w:t>
      </w:r>
    </w:p>
    <w:p w14:paraId="234A64B8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long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serialVersionUID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1L;</w:t>
      </w:r>
    </w:p>
    <w:p w14:paraId="7806A03C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13E233F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7DAEEB2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503EF17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2F829AF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56400BA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Employee1(</w:t>
      </w:r>
      <w:proofErr w:type="spell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salary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87CDDD3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956C3F6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0A8AC2E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salary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1E22546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14:paraId="4BBCA99F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C425A3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6E4EAC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42E48EC5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toString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5545EA04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gramStart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Employee{</w:t>
      </w:r>
      <w:proofErr w:type="gramEnd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id="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", name='"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"', salary="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"}"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62F7C1C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14:paraId="16B92427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7ACA7E2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5B18064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55973666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Employee_serialize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50EB821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0BA91FF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Employee1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emp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6E4EAC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Employee1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1001, 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"Jagadheeswar"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, 85000.0);</w:t>
      </w:r>
    </w:p>
    <w:p w14:paraId="507FAC77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D084059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0997E7B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ObjectOutputStream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oos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ObjectOutputStream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FileOutputStream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employee.ser</w:t>
      </w:r>
      <w:proofErr w:type="spellEnd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))){</w:t>
      </w:r>
    </w:p>
    <w:p w14:paraId="2B9620F5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397B1C8A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oos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.writeObject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emp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302A330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6E4EA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"Employee object serialized and stored in </w:t>
      </w:r>
      <w:proofErr w:type="spellStart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employee.ser</w:t>
      </w:r>
      <w:proofErr w:type="spellEnd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73B4619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7FD08DF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6E4EA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14A1A0B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6E4EA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E4EAC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"Serialization failed:"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2D5F953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6E4EAC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15CAE37C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385C91E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5E8138CC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1E6CCD18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F04C32C" w14:textId="77777777" w:rsidR="006E4EAC" w:rsidRPr="006E4EAC" w:rsidRDefault="006E4EAC" w:rsidP="006E4EA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6E4EAC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6E1CF3F" w14:textId="13310A23" w:rsidR="0010103E" w:rsidRDefault="006E4EAC" w:rsidP="004879D1">
      <w:pPr>
        <w:pStyle w:val="ListBullet"/>
        <w:numPr>
          <w:ilvl w:val="0"/>
          <w:numId w:val="0"/>
        </w:numPr>
        <w:ind w:left="360"/>
      </w:pPr>
      <w:r>
        <w:lastRenderedPageBreak/>
        <w:t>Output;</w:t>
      </w:r>
      <w:r w:rsidRPr="006E4EA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Employee object serialized and stored in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employee.ser</w:t>
      </w:r>
      <w:proofErr w:type="spellEnd"/>
    </w:p>
    <w:p w14:paraId="143F6546" w14:textId="0F4B8BFA" w:rsidR="00901A30" w:rsidRDefault="00E51EDD" w:rsidP="004879D1">
      <w:pPr>
        <w:pStyle w:val="ListBullet"/>
        <w:numPr>
          <w:ilvl w:val="0"/>
          <w:numId w:val="0"/>
        </w:numPr>
        <w:ind w:left="360"/>
      </w:pPr>
      <w:r>
        <w:t xml:space="preserve">20. Write a program to </w:t>
      </w:r>
      <w:proofErr w:type="spellStart"/>
      <w:r>
        <w:t>deserialize</w:t>
      </w:r>
      <w:proofErr w:type="spellEnd"/>
      <w:r>
        <w:t xml:space="preserve"> the </w:t>
      </w:r>
      <w:proofErr w:type="spellStart"/>
      <w:r>
        <w:t>employee.ser</w:t>
      </w:r>
      <w:proofErr w:type="spellEnd"/>
      <w:r>
        <w:t xml:space="preserve"> file and display the object data.</w:t>
      </w:r>
    </w:p>
    <w:p w14:paraId="09AD6969" w14:textId="77777777" w:rsidR="00CD5BCA" w:rsidRPr="00CD5BCA" w:rsidRDefault="0010103E" w:rsidP="00CD5B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</w:t>
      </w:r>
      <w:r w:rsidR="006E4EAC">
        <w:t xml:space="preserve">        </w:t>
      </w:r>
      <w:r>
        <w:t xml:space="preserve"> Code;</w:t>
      </w:r>
      <w:r w:rsidR="00CD5BCA">
        <w:t xml:space="preserve"> </w:t>
      </w:r>
      <w:r w:rsidR="00CD5BCA" w:rsidRPr="00CD5BCA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CD5BCA" w:rsidRPr="00CD5BC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CD5BCA" w:rsidRPr="00CD5BCA">
        <w:rPr>
          <w:rFonts w:ascii="Consolas" w:hAnsi="Consolas"/>
          <w:color w:val="000000"/>
          <w:sz w:val="20"/>
          <w:szCs w:val="20"/>
        </w:rPr>
        <w:t>File_Handling_practice</w:t>
      </w:r>
      <w:proofErr w:type="spellEnd"/>
      <w:r w:rsidR="00CD5BCA" w:rsidRPr="00CD5BCA">
        <w:rPr>
          <w:rFonts w:ascii="Consolas" w:hAnsi="Consolas"/>
          <w:color w:val="000000"/>
          <w:sz w:val="20"/>
          <w:szCs w:val="20"/>
        </w:rPr>
        <w:t>;</w:t>
      </w:r>
    </w:p>
    <w:p w14:paraId="5CB1A6C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java.io.*;</w:t>
      </w:r>
    </w:p>
    <w:p w14:paraId="26570A23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u w:val="single"/>
          <w:shd w:val="clear" w:color="auto" w:fill="D4D4D4"/>
          <w:lang w:val="en-IN" w:eastAsia="en-IN"/>
        </w:rPr>
        <w:t>Employee1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implements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Serializable {</w:t>
      </w:r>
    </w:p>
    <w:p w14:paraId="742CBA4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final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long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serialVersionUID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1L;</w:t>
      </w:r>
    </w:p>
    <w:p w14:paraId="72F22BC6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4F8634F4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AAA4F6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2B414CE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private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18EF122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3C59E7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Employee1(</w:t>
      </w:r>
      <w:proofErr w:type="spell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String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,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salary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1F5BF68C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260E13C1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name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518A41D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this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salary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D5CAD93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14:paraId="077BAD5C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r w:rsidRPr="00CD5BCA">
        <w:rPr>
          <w:rFonts w:ascii="Consolas" w:eastAsia="Times New Roman" w:hAnsi="Consolas" w:cs="Times New Roman"/>
          <w:color w:val="646464"/>
          <w:sz w:val="20"/>
          <w:szCs w:val="20"/>
          <w:lang w:val="en-IN" w:eastAsia="en-IN"/>
        </w:rPr>
        <w:t>@Override</w:t>
      </w:r>
    </w:p>
    <w:p w14:paraId="2EB64471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String 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toString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 {</w:t>
      </w:r>
    </w:p>
    <w:p w14:paraId="216C685D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gramStart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Employee{</w:t>
      </w:r>
      <w:proofErr w:type="gram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id="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", name='"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name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"', salary="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0000C0"/>
          <w:sz w:val="20"/>
          <w:szCs w:val="20"/>
          <w:lang w:val="en-IN" w:eastAsia="en-IN"/>
        </w:rPr>
        <w:t>salary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"}"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6EC6BEF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}</w:t>
      </w:r>
    </w:p>
    <w:p w14:paraId="46F599D9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571BF47F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Employee_deserialize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667F7DBB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40767B8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String 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employee.ser</w:t>
      </w:r>
      <w:proofErr w:type="spell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B22D03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ObjectInputStream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ois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ObjectInputStream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FileInputStream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filePath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))) {</w:t>
      </w:r>
    </w:p>
    <w:p w14:paraId="3199B32E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Employee1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emp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val="en-IN" w:eastAsia="en-IN"/>
        </w:rPr>
        <w:t>Employee1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proofErr w:type="spellStart"/>
      <w:proofErr w:type="gram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ois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.readObject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07BBB5B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5B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"Employee object </w:t>
      </w:r>
      <w:proofErr w:type="spellStart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deserialized</w:t>
      </w:r>
      <w:proofErr w:type="spell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successfully!"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5CF957B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5B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Deserialized</w:t>
      </w:r>
      <w:proofErr w:type="spell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Data: 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emp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7A6809A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CD5BC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IOException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 </w:t>
      </w: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ClassNotFoundException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69A06384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5BC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err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5BC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"Deserialization failed:"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916BB69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CD5BC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.printStackTrace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82079AC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60E87CBF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52068D3E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8FEB873" w14:textId="44A17A24" w:rsidR="00CD5BCA" w:rsidRPr="00CD5BCA" w:rsidRDefault="00CD5BCA" w:rsidP="00CD5BC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CD5BCA">
        <w:rPr>
          <w:rFonts w:ascii="Consolas" w:hAnsi="Consolas"/>
          <w:color w:val="000000"/>
          <w:sz w:val="20"/>
          <w:szCs w:val="20"/>
        </w:rPr>
        <w:t xml:space="preserve"> Employee object </w:t>
      </w:r>
      <w:proofErr w:type="spellStart"/>
      <w:r w:rsidRPr="00CD5BCA">
        <w:rPr>
          <w:rFonts w:ascii="Consolas" w:hAnsi="Consolas"/>
          <w:color w:val="000000"/>
          <w:sz w:val="20"/>
          <w:szCs w:val="20"/>
        </w:rPr>
        <w:t>deserialized</w:t>
      </w:r>
      <w:proofErr w:type="spellEnd"/>
      <w:r w:rsidRPr="00CD5BCA">
        <w:rPr>
          <w:rFonts w:ascii="Consolas" w:hAnsi="Consolas"/>
          <w:color w:val="000000"/>
          <w:sz w:val="20"/>
          <w:szCs w:val="20"/>
        </w:rPr>
        <w:t xml:space="preserve"> successfully!</w:t>
      </w:r>
    </w:p>
    <w:p w14:paraId="5EF6FF00" w14:textId="77777777" w:rsidR="00CD5BCA" w:rsidRPr="00CD5BCA" w:rsidRDefault="00CD5BCA" w:rsidP="00CD5BC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spell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Deserialized</w:t>
      </w:r>
      <w:proofErr w:type="spell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Data: </w:t>
      </w:r>
      <w:proofErr w:type="gramStart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Employee{</w:t>
      </w:r>
      <w:proofErr w:type="gramEnd"/>
      <w:r w:rsidRPr="00CD5BC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id=1001, name='Jagadheeswar', salary=85000.0}</w:t>
      </w:r>
    </w:p>
    <w:p w14:paraId="6045BE33" w14:textId="3385F79B" w:rsidR="0010103E" w:rsidRDefault="0010103E" w:rsidP="004879D1">
      <w:pPr>
        <w:pStyle w:val="ListBullet"/>
        <w:numPr>
          <w:ilvl w:val="0"/>
          <w:numId w:val="0"/>
        </w:numPr>
        <w:ind w:left="360"/>
      </w:pPr>
      <w:bookmarkStart w:id="0" w:name="_GoBack"/>
      <w:bookmarkEnd w:id="0"/>
    </w:p>
    <w:sectPr w:rsidR="001010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0103E"/>
    <w:rsid w:val="0015074B"/>
    <w:rsid w:val="00172CB6"/>
    <w:rsid w:val="00255566"/>
    <w:rsid w:val="0029639D"/>
    <w:rsid w:val="00326F90"/>
    <w:rsid w:val="003659DB"/>
    <w:rsid w:val="004879D1"/>
    <w:rsid w:val="0054756C"/>
    <w:rsid w:val="00587ED2"/>
    <w:rsid w:val="006155A6"/>
    <w:rsid w:val="00685C95"/>
    <w:rsid w:val="006E4EAC"/>
    <w:rsid w:val="00723513"/>
    <w:rsid w:val="00764D38"/>
    <w:rsid w:val="00781615"/>
    <w:rsid w:val="00901A30"/>
    <w:rsid w:val="00925104"/>
    <w:rsid w:val="009B2354"/>
    <w:rsid w:val="00AA1D8D"/>
    <w:rsid w:val="00B47730"/>
    <w:rsid w:val="00BB36F3"/>
    <w:rsid w:val="00CB0664"/>
    <w:rsid w:val="00CD5BCA"/>
    <w:rsid w:val="00D77A40"/>
    <w:rsid w:val="00E51E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CC66C"/>
  <w14:defaultImageDpi w14:val="300"/>
  <w15:docId w15:val="{8F15864E-9824-4312-A1B8-9AC4B936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D77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D2F00-A3FD-4B06-82BB-5657901A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15</Pages>
  <Words>3263</Words>
  <Characters>18604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Jagadheeswar Reddy Tatiparthi</cp:lastModifiedBy>
  <cp:revision>3</cp:revision>
  <dcterms:created xsi:type="dcterms:W3CDTF">2025-07-31T17:37:00Z</dcterms:created>
  <dcterms:modified xsi:type="dcterms:W3CDTF">2025-08-25T17:26:00Z</dcterms:modified>
  <cp:category/>
</cp:coreProperties>
</file>