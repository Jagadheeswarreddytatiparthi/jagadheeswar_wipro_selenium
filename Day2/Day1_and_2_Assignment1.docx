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A7B068" w14:textId="77777777" w:rsidR="00B42E49" w:rsidRDefault="00CD3CF8">
      <w:pPr>
        <w:pStyle w:val="Heading1"/>
      </w:pPr>
      <w:r>
        <w:t>Java Programming Assignment</w:t>
      </w:r>
    </w:p>
    <w:p w14:paraId="1B27677E" w14:textId="77777777" w:rsidR="00B42E49" w:rsidRDefault="00CD3CF8">
      <w:pPr>
        <w:pStyle w:val="Heading2"/>
      </w:pPr>
      <w:r>
        <w:t>Section 1: Java Data Types</w:t>
      </w:r>
    </w:p>
    <w:p w14:paraId="51B9FADB" w14:textId="6BC3B23B" w:rsidR="00B42E49" w:rsidRDefault="00CD3CF8" w:rsidP="00C05C9B">
      <w:pPr>
        <w:pStyle w:val="ListParagraph"/>
        <w:numPr>
          <w:ilvl w:val="0"/>
          <w:numId w:val="10"/>
        </w:numPr>
      </w:pPr>
      <w:r>
        <w:t>What are the different primitive data types available in Java?</w:t>
      </w:r>
    </w:p>
    <w:p w14:paraId="3607FEB8" w14:textId="28CE00F8" w:rsidR="00C05C9B" w:rsidRDefault="00C05C9B" w:rsidP="00C05C9B">
      <w:pPr>
        <w:pStyle w:val="ListParagraph"/>
      </w:pPr>
      <w:r>
        <w:t>Answer; In java there are eight primitive data types they are</w:t>
      </w:r>
    </w:p>
    <w:p w14:paraId="289F81A2" w14:textId="4A62A541" w:rsidR="00C05C9B" w:rsidRDefault="00C05C9B" w:rsidP="00C05C9B">
      <w:pPr>
        <w:pStyle w:val="ListParagraph"/>
      </w:pPr>
      <w:r>
        <w:t>1. int 2.float3.short4.long5.double6.char7.boolean8.byte</w:t>
      </w:r>
    </w:p>
    <w:p w14:paraId="66D9723B" w14:textId="4665E620" w:rsidR="00B42E49" w:rsidRDefault="00CD3CF8">
      <w:r>
        <w:t>2. Explain the difference between primitive and non-primitive data types in Java.</w:t>
      </w:r>
    </w:p>
    <w:p w14:paraId="59EFC370" w14:textId="05DA46E8" w:rsidR="007E3C85" w:rsidRDefault="002860DE" w:rsidP="007E3C85">
      <w:r>
        <w:t xml:space="preserve">Answer; 1. Primitive types are predefined types in </w:t>
      </w:r>
      <w:r w:rsidR="007E3C85">
        <w:t>java.</w:t>
      </w:r>
    </w:p>
    <w:p w14:paraId="2EC70522" w14:textId="562CA66F" w:rsidR="002860DE" w:rsidRDefault="002860DE" w:rsidP="007E3C85">
      <w:pPr>
        <w:pStyle w:val="ListParagraph"/>
        <w:numPr>
          <w:ilvl w:val="0"/>
          <w:numId w:val="10"/>
        </w:numPr>
      </w:pPr>
      <w:r>
        <w:t>Non-Primitive types are created by the software developer and is not defined by java (except for string).</w:t>
      </w:r>
    </w:p>
    <w:p w14:paraId="09F9C898" w14:textId="61AF7BD5" w:rsidR="007E3C85" w:rsidRDefault="007E3C85" w:rsidP="007E3C85">
      <w:pPr>
        <w:pStyle w:val="ListParagraph"/>
        <w:numPr>
          <w:ilvl w:val="0"/>
          <w:numId w:val="10"/>
        </w:numPr>
      </w:pPr>
      <w:r>
        <w:t>Non-primitive types can be used to call methods to perform certain functions while primitive types cannot.</w:t>
      </w:r>
    </w:p>
    <w:p w14:paraId="242E83CE" w14:textId="67187200" w:rsidR="007E3C85" w:rsidRDefault="007E3C85" w:rsidP="007E3C85">
      <w:pPr>
        <w:pStyle w:val="ListParagraph"/>
        <w:numPr>
          <w:ilvl w:val="0"/>
          <w:numId w:val="10"/>
        </w:numPr>
      </w:pPr>
      <w:r>
        <w:t>A primitive type has always a value, while non-primitive types can be null.</w:t>
      </w:r>
    </w:p>
    <w:p w14:paraId="2FDA512D" w14:textId="21DEDD24" w:rsidR="007E3C85" w:rsidRDefault="007E3C85" w:rsidP="007E3C85">
      <w:pPr>
        <w:pStyle w:val="ListParagraph"/>
        <w:numPr>
          <w:ilvl w:val="0"/>
          <w:numId w:val="10"/>
        </w:numPr>
      </w:pPr>
      <w:r>
        <w:t>A primitive type starts with lowercase letters (int, char)</w:t>
      </w:r>
      <w:proofErr w:type="gramStart"/>
      <w:r>
        <w:t>,while</w:t>
      </w:r>
      <w:proofErr w:type="gramEnd"/>
      <w:r>
        <w:t xml:space="preserve"> non-primitive types starts with an uppercase letter (String and Class).</w:t>
      </w:r>
    </w:p>
    <w:p w14:paraId="3F0036FF" w14:textId="3256E4E7" w:rsidR="00B42E49" w:rsidRDefault="007E3C85" w:rsidP="007E3C85">
      <w:proofErr w:type="gramStart"/>
      <w:r>
        <w:t>3.</w:t>
      </w:r>
      <w:r w:rsidR="00CD3CF8">
        <w:t>Write</w:t>
      </w:r>
      <w:proofErr w:type="gramEnd"/>
      <w:r w:rsidR="00CD3CF8">
        <w:t xml:space="preserve"> a Java program that demonstrates the use of all primitive data types.</w:t>
      </w:r>
    </w:p>
    <w:p w14:paraId="0A522F1A" w14:textId="1B5DCFE1" w:rsidR="002860DE" w:rsidRDefault="00C05C9B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="002860DE" w:rsidRPr="002860DE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 w:rsidR="002860D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="002860D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2860DE">
        <w:rPr>
          <w:rFonts w:ascii="Consolas" w:hAnsi="Consolas"/>
          <w:color w:val="000000"/>
          <w:sz w:val="20"/>
          <w:szCs w:val="20"/>
        </w:rPr>
        <w:t>Datatype_practice</w:t>
      </w:r>
      <w:proofErr w:type="spellEnd"/>
      <w:r w:rsidR="002860DE">
        <w:rPr>
          <w:rFonts w:ascii="Consolas" w:hAnsi="Consolas"/>
          <w:color w:val="000000"/>
          <w:sz w:val="20"/>
          <w:szCs w:val="20"/>
        </w:rPr>
        <w:t>;</w:t>
      </w:r>
    </w:p>
    <w:p w14:paraId="0DE5B943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00F763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Employee {</w:t>
      </w:r>
    </w:p>
    <w:p w14:paraId="5D1F65B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"RAJU"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8DBB4E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=145678;</w:t>
      </w:r>
    </w:p>
    <w:p w14:paraId="10575E0E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Designation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"automation test engineer"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BFF3D7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companyname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wipro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FA2DCA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0000C0"/>
          <w:sz w:val="20"/>
          <w:szCs w:val="20"/>
        </w:rPr>
        <w:t>Toolsused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"selenium and java"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BB5814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long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salary</w:t>
      </w:r>
      <w:r>
        <w:rPr>
          <w:rFonts w:ascii="Consolas" w:hAnsi="Consolas"/>
          <w:color w:val="000000"/>
          <w:sz w:val="20"/>
          <w:szCs w:val="20"/>
        </w:rPr>
        <w:t>=25000;</w:t>
      </w:r>
    </w:p>
    <w:p w14:paraId="3E2EE2DD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short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workinghours</w:t>
      </w:r>
      <w:proofErr w:type="spellEnd"/>
      <w:r>
        <w:rPr>
          <w:rFonts w:ascii="Consolas" w:hAnsi="Consolas"/>
          <w:color w:val="000000"/>
          <w:sz w:val="20"/>
          <w:szCs w:val="20"/>
        </w:rPr>
        <w:t>=8;</w:t>
      </w:r>
    </w:p>
    <w:p w14:paraId="27C20BD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experience</w:t>
      </w:r>
      <w:r>
        <w:rPr>
          <w:rFonts w:ascii="Consolas" w:hAnsi="Consolas"/>
          <w:color w:val="000000"/>
          <w:sz w:val="20"/>
          <w:szCs w:val="20"/>
        </w:rPr>
        <w:t>=2.6f;</w:t>
      </w:r>
    </w:p>
    <w:p w14:paraId="5A4CB229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  <w:shd w:val="clear" w:color="auto" w:fill="F0D8A8"/>
        </w:rPr>
        <w:t>noofleaves</w:t>
      </w:r>
      <w:proofErr w:type="spellEnd"/>
      <w:r>
        <w:rPr>
          <w:rFonts w:ascii="Consolas" w:hAnsi="Consolas"/>
          <w:color w:val="000000"/>
          <w:sz w:val="20"/>
          <w:szCs w:val="20"/>
        </w:rPr>
        <w:t>=2;</w:t>
      </w:r>
    </w:p>
    <w:p w14:paraId="4B5BA92F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0000C0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"Hyderabad"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764532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C0"/>
          <w:sz w:val="20"/>
          <w:szCs w:val="20"/>
        </w:rPr>
        <w:t>worktype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'H'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/*H=HYBRID R=REMOTE */</w:t>
      </w:r>
    </w:p>
    <w:p w14:paraId="52494FD4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188487D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4451C06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  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F4ECC7E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EmployeeId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    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D07C388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Designation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Designation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DE5165F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/>
          <w:color w:val="2A00FF"/>
          <w:sz w:val="20"/>
          <w:szCs w:val="20"/>
        </w:rPr>
        <w:t>companyname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companyname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897E573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/>
          <w:color w:val="2A00FF"/>
          <w:sz w:val="20"/>
          <w:szCs w:val="20"/>
        </w:rPr>
        <w:t>Toolsused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Toolsused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64A2353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/>
          <w:color w:val="2A00FF"/>
          <w:sz w:val="20"/>
          <w:szCs w:val="20"/>
        </w:rPr>
        <w:t>Workinghours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workinghours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53A09FC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/>
          <w:color w:val="2A00FF"/>
          <w:sz w:val="20"/>
          <w:szCs w:val="20"/>
        </w:rPr>
        <w:t>noofleaves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  <w:shd w:val="clear" w:color="auto" w:fill="D4D4D4"/>
        </w:rPr>
        <w:t>noofleaves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E9DD26D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salary   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79E7D2E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experience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experience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63548E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"Employee location 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053A4459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"Employee </w:t>
      </w:r>
      <w:proofErr w:type="spellStart"/>
      <w:r>
        <w:rPr>
          <w:rFonts w:ascii="Consolas" w:hAnsi="Consolas"/>
          <w:color w:val="2A00FF"/>
          <w:sz w:val="20"/>
          <w:szCs w:val="20"/>
        </w:rPr>
        <w:t>worktype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    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worktype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275CC4EE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CFB9396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</w:p>
    <w:p w14:paraId="4A59B304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6E356BE7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127979C0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94085E7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DA8CFE6" w14:textId="20C94352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2860D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EmployeeName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= RAJU</w:t>
      </w:r>
    </w:p>
    <w:p w14:paraId="503CA9A2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r>
        <w:rPr>
          <w:rFonts w:ascii="Consolas" w:hAnsi="Consolas"/>
          <w:color w:val="000000"/>
          <w:sz w:val="20"/>
          <w:szCs w:val="20"/>
        </w:rPr>
        <w:t>EmployeeId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= 145678</w:t>
      </w:r>
    </w:p>
    <w:p w14:paraId="42448817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 Designation   = automation test engineer</w:t>
      </w:r>
    </w:p>
    <w:p w14:paraId="5A25A4D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companyname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= </w:t>
      </w:r>
      <w:proofErr w:type="spellStart"/>
      <w:r>
        <w:rPr>
          <w:rFonts w:ascii="Consolas" w:hAnsi="Consolas"/>
          <w:color w:val="000000"/>
          <w:sz w:val="20"/>
          <w:szCs w:val="20"/>
        </w:rPr>
        <w:t>wipro</w:t>
      </w:r>
      <w:proofErr w:type="spellEnd"/>
    </w:p>
    <w:p w14:paraId="71316E58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Toolsused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= selenium and java</w:t>
      </w:r>
    </w:p>
    <w:p w14:paraId="1063268D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Workinghours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8</w:t>
      </w:r>
    </w:p>
    <w:p w14:paraId="46CA9702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noofleaves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= 2</w:t>
      </w:r>
    </w:p>
    <w:p w14:paraId="651012DF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 salary        = 25000</w:t>
      </w:r>
    </w:p>
    <w:p w14:paraId="34B0EB79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 experience    = 2.6</w:t>
      </w:r>
    </w:p>
    <w:p w14:paraId="02466178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Employee location      = Hyderabad</w:t>
      </w:r>
    </w:p>
    <w:p w14:paraId="6115EA45" w14:textId="77777777" w:rsidR="002860DE" w:rsidRDefault="002860DE" w:rsidP="002860D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/>
          <w:color w:val="000000"/>
          <w:sz w:val="20"/>
          <w:szCs w:val="20"/>
        </w:rPr>
        <w:t>worktype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= H</w:t>
      </w:r>
    </w:p>
    <w:p w14:paraId="53778978" w14:textId="79C51B4D" w:rsidR="00C05C9B" w:rsidRDefault="00C05C9B" w:rsidP="00C05C9B">
      <w:pPr>
        <w:pStyle w:val="ListParagraph"/>
      </w:pPr>
    </w:p>
    <w:p w14:paraId="064AAE41" w14:textId="70221827" w:rsidR="00B42E49" w:rsidRDefault="00CD3CF8">
      <w:r>
        <w:t>4. What is type casting? Provide an example of implicit and explicit casting in Java.</w:t>
      </w:r>
    </w:p>
    <w:p w14:paraId="670594F0" w14:textId="46235D79" w:rsidR="005C262B" w:rsidRDefault="005C262B">
      <w:r>
        <w:t>Answer; Converting one type of data to another type is called casting.</w:t>
      </w:r>
    </w:p>
    <w:p w14:paraId="55C5C1B9" w14:textId="343E0BE3" w:rsidR="005C262B" w:rsidRDefault="005C262B">
      <w:pPr>
        <w:rPr>
          <w:rStyle w:val="relative"/>
        </w:rPr>
      </w:pPr>
      <w:r>
        <w:t>Implicit casting (Widening casting); It is also done automatically.</w:t>
      </w:r>
      <w:r w:rsidRPr="005C262B">
        <w:t xml:space="preserve"> </w:t>
      </w:r>
      <w:r>
        <w:rPr>
          <w:rStyle w:val="relative"/>
        </w:rPr>
        <w:t>Implicit casting occurs automatically when converting a smaller data type to a larger one.</w:t>
      </w:r>
      <w:r>
        <w:t xml:space="preserve"> </w:t>
      </w:r>
      <w:r>
        <w:rPr>
          <w:rStyle w:val="relative"/>
        </w:rPr>
        <w:t>This process is safe and doesn't lead to data loss.</w:t>
      </w:r>
    </w:p>
    <w:p w14:paraId="4B5AD403" w14:textId="67CED7A7" w:rsidR="004F655F" w:rsidRDefault="004F655F">
      <w:pPr>
        <w:rPr>
          <w:rStyle w:val="relative"/>
        </w:rPr>
      </w:pPr>
      <w:r>
        <w:rPr>
          <w:rStyle w:val="relative"/>
        </w:rPr>
        <w:t xml:space="preserve">Explicit </w:t>
      </w:r>
      <w:proofErr w:type="gramStart"/>
      <w:r>
        <w:rPr>
          <w:rStyle w:val="relative"/>
        </w:rPr>
        <w:t>casting(</w:t>
      </w:r>
      <w:proofErr w:type="gramEnd"/>
      <w:r>
        <w:rPr>
          <w:rStyle w:val="relative"/>
        </w:rPr>
        <w:t>Narrowing casting);It is done manually. Explicit casting is required when converting a larger data type to a smaller one.</w:t>
      </w:r>
      <w:r>
        <w:t xml:space="preserve"> </w:t>
      </w:r>
      <w:r>
        <w:rPr>
          <w:rStyle w:val="relative"/>
        </w:rPr>
        <w:t>This process can lead to data loss and must be specified manually.</w:t>
      </w:r>
    </w:p>
    <w:p w14:paraId="59830337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Style w:val="relative"/>
        </w:rPr>
        <w:t>Code;</w:t>
      </w:r>
      <w:r w:rsidRPr="004F655F"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21F3471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2B9643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Convert_demo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D305F8E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3CEB4E8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widening(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implicit </w:t>
      </w:r>
      <w:proofErr w:type="spellStart"/>
      <w:r>
        <w:rPr>
          <w:rFonts w:ascii="Consolas" w:hAnsi="Consolas"/>
          <w:color w:val="3F7F5F"/>
          <w:sz w:val="20"/>
          <w:szCs w:val="20"/>
        </w:rPr>
        <w:t>casting,Automatically</w:t>
      </w:r>
      <w:proofErr w:type="spellEnd"/>
      <w:r>
        <w:rPr>
          <w:rFonts w:ascii="Consolas" w:hAnsi="Consolas"/>
          <w:color w:val="3F7F5F"/>
          <w:sz w:val="20"/>
          <w:szCs w:val="20"/>
        </w:rPr>
        <w:t xml:space="preserve"> cast)</w:t>
      </w:r>
    </w:p>
    <w:p w14:paraId="5BFF1EE4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=10;</w:t>
      </w:r>
    </w:p>
    <w:p w14:paraId="6550FF58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"Value of </w:t>
      </w:r>
      <w:proofErr w:type="spellStart"/>
      <w:r>
        <w:rPr>
          <w:rFonts w:ascii="Consolas" w:hAnsi="Consolas"/>
          <w:color w:val="2A00FF"/>
          <w:sz w:val="20"/>
          <w:szCs w:val="20"/>
        </w:rPr>
        <w:t>num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= 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6F60D019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01C35F5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d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EE0FB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/>
          <w:color w:val="3F7F5F"/>
          <w:sz w:val="20"/>
          <w:szCs w:val="20"/>
        </w:rPr>
        <w:t>Narrowing(</w:t>
      </w:r>
      <w:proofErr w:type="gramEnd"/>
      <w:r>
        <w:rPr>
          <w:rFonts w:ascii="Consolas" w:hAnsi="Consolas"/>
          <w:color w:val="3F7F5F"/>
          <w:sz w:val="20"/>
          <w:szCs w:val="20"/>
        </w:rPr>
        <w:t>explicit casting ,Manually cast)</w:t>
      </w:r>
    </w:p>
    <w:p w14:paraId="3E19C318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6A3E3E"/>
          <w:sz w:val="20"/>
          <w:szCs w:val="20"/>
        </w:rPr>
        <w:t>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5E3540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"Value of a =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2DC7AC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151C8DB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9935C50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495256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B565219" w14:textId="32557FD3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      Output;</w:t>
      </w:r>
      <w:r w:rsidRPr="004F655F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 xml:space="preserve">Value of </w:t>
      </w:r>
      <w:proofErr w:type="spellStart"/>
      <w:r>
        <w:rPr>
          <w:rFonts w:ascii="Consolas" w:hAnsi="Consolas"/>
          <w:color w:val="000000"/>
          <w:sz w:val="20"/>
          <w:szCs w:val="20"/>
        </w:rPr>
        <w:t>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10</w:t>
      </w:r>
    </w:p>
    <w:p w14:paraId="19985DAE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Value of d = 10.0</w:t>
      </w:r>
    </w:p>
    <w:p w14:paraId="054E9277" w14:textId="77777777" w:rsidR="004F655F" w:rsidRDefault="004F655F" w:rsidP="004F655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Value of a = 10</w:t>
      </w:r>
    </w:p>
    <w:p w14:paraId="0534161C" w14:textId="1AA088A9" w:rsidR="004F655F" w:rsidRDefault="004F655F"/>
    <w:p w14:paraId="4DA25A0A" w14:textId="77777777" w:rsidR="007E3C85" w:rsidRDefault="007E3C85"/>
    <w:p w14:paraId="7A0BB060" w14:textId="3F2C7576" w:rsidR="00B42E49" w:rsidRDefault="004F655F" w:rsidP="004F655F">
      <w:pPr>
        <w:pStyle w:val="ListParagraph"/>
        <w:numPr>
          <w:ilvl w:val="0"/>
          <w:numId w:val="10"/>
        </w:numPr>
      </w:pPr>
      <w:r>
        <w:lastRenderedPageBreak/>
        <w:t>What</w:t>
      </w:r>
      <w:r w:rsidR="00CD3CF8">
        <w:t xml:space="preserve"> is the default value of each primitive data type in Java?</w:t>
      </w:r>
    </w:p>
    <w:p w14:paraId="5DE54247" w14:textId="2FA7FFFC" w:rsidR="004F655F" w:rsidRDefault="004F655F" w:rsidP="004F655F">
      <w:pPr>
        <w:pStyle w:val="ListParagraph"/>
        <w:ind w:left="786"/>
      </w:pPr>
      <w:r>
        <w:t>Answer; Primitive data types inside methods are declared with some values otherwise compiler throw error. But as they initialized in a class or interface their default values are:</w:t>
      </w:r>
    </w:p>
    <w:p w14:paraId="192EFE3E" w14:textId="012957E4" w:rsidR="004F655F" w:rsidRDefault="004F655F" w:rsidP="004F655F">
      <w:pPr>
        <w:pStyle w:val="ListParagraph"/>
        <w:ind w:left="786"/>
      </w:pPr>
      <w:r>
        <w:t>Byte: 0;</w:t>
      </w:r>
    </w:p>
    <w:p w14:paraId="052FC06F" w14:textId="6F315B13" w:rsidR="004F655F" w:rsidRDefault="004F655F" w:rsidP="004F655F">
      <w:pPr>
        <w:pStyle w:val="ListParagraph"/>
        <w:ind w:left="786"/>
      </w:pPr>
      <w:r>
        <w:t>Float:</w:t>
      </w:r>
      <w:r w:rsidR="00CA7B93">
        <w:t xml:space="preserve"> 0.0</w:t>
      </w:r>
      <w:r>
        <w:t>f;</w:t>
      </w:r>
    </w:p>
    <w:p w14:paraId="4FC40B47" w14:textId="58D74448" w:rsidR="004F655F" w:rsidRDefault="004F655F" w:rsidP="004F655F">
      <w:pPr>
        <w:pStyle w:val="ListParagraph"/>
        <w:ind w:left="786"/>
      </w:pPr>
      <w:r>
        <w:t>Int: 0;</w:t>
      </w:r>
    </w:p>
    <w:p w14:paraId="582EB735" w14:textId="68AEAC27" w:rsidR="004F655F" w:rsidRDefault="004F655F" w:rsidP="004F655F">
      <w:pPr>
        <w:pStyle w:val="ListParagraph"/>
        <w:ind w:left="786"/>
      </w:pPr>
      <w:r>
        <w:t>Short: 0;</w:t>
      </w:r>
    </w:p>
    <w:p w14:paraId="100F5280" w14:textId="68BC7662" w:rsidR="004F655F" w:rsidRDefault="004F655F" w:rsidP="004F655F">
      <w:pPr>
        <w:pStyle w:val="ListParagraph"/>
        <w:ind w:left="786"/>
      </w:pPr>
      <w:r>
        <w:t>Long: 0</w:t>
      </w:r>
      <w:r w:rsidR="00CA7B93">
        <w:t>l</w:t>
      </w:r>
      <w:r>
        <w:t>;</w:t>
      </w:r>
    </w:p>
    <w:p w14:paraId="21168809" w14:textId="778D6C8D" w:rsidR="00CA7B93" w:rsidRDefault="00CA7B93" w:rsidP="004F655F">
      <w:pPr>
        <w:pStyle w:val="ListParagraph"/>
        <w:ind w:left="786"/>
      </w:pPr>
      <w:r>
        <w:t>Double: 0.0d</w:t>
      </w:r>
    </w:p>
    <w:p w14:paraId="078A5137" w14:textId="45E0D773" w:rsidR="00CA7B93" w:rsidRDefault="00CA7B93" w:rsidP="004F655F">
      <w:pPr>
        <w:pStyle w:val="ListParagraph"/>
        <w:ind w:left="786"/>
      </w:pPr>
      <w:r>
        <w:t>Char:</w:t>
      </w:r>
      <w:r w:rsidRPr="00CA7B93">
        <w:t xml:space="preserve"> </w:t>
      </w:r>
      <w:r>
        <w:t>'\u0000'</w:t>
      </w:r>
    </w:p>
    <w:p w14:paraId="5DB63689" w14:textId="323B2558" w:rsidR="00CA7B93" w:rsidRDefault="00CA7B93" w:rsidP="004F655F">
      <w:pPr>
        <w:pStyle w:val="ListParagraph"/>
        <w:ind w:left="786"/>
      </w:pPr>
      <w:r>
        <w:t>Boolean: false</w:t>
      </w:r>
    </w:p>
    <w:p w14:paraId="4BBA51CC" w14:textId="77777777" w:rsidR="00CA7B93" w:rsidRDefault="00CA7B93" w:rsidP="004F655F">
      <w:pPr>
        <w:pStyle w:val="ListParagraph"/>
        <w:ind w:left="786"/>
      </w:pPr>
    </w:p>
    <w:p w14:paraId="111AEAC8" w14:textId="77777777" w:rsidR="004F655F" w:rsidRDefault="004F655F" w:rsidP="004F655F">
      <w:pPr>
        <w:ind w:left="426"/>
      </w:pPr>
    </w:p>
    <w:p w14:paraId="19EC9C3D" w14:textId="77777777" w:rsidR="004F655F" w:rsidRDefault="004F655F" w:rsidP="004F655F">
      <w:pPr>
        <w:ind w:left="360"/>
      </w:pPr>
    </w:p>
    <w:p w14:paraId="790F2189" w14:textId="77777777" w:rsidR="004F655F" w:rsidRDefault="004F655F" w:rsidP="002F7523"/>
    <w:p w14:paraId="04F8B2EF" w14:textId="77777777" w:rsidR="002F7523" w:rsidRDefault="002F7523" w:rsidP="002F7523">
      <w:pPr>
        <w:pStyle w:val="ListParagraph"/>
      </w:pPr>
    </w:p>
    <w:p w14:paraId="2D7A5EFE" w14:textId="77777777" w:rsidR="00B42E49" w:rsidRDefault="00CD3CF8">
      <w:pPr>
        <w:pStyle w:val="Heading2"/>
      </w:pPr>
      <w:r>
        <w:t>Section 2: Java Control Statements</w:t>
      </w:r>
    </w:p>
    <w:p w14:paraId="4A9B0386" w14:textId="2031F24A" w:rsidR="00B42E49" w:rsidRDefault="00CD3CF8" w:rsidP="002F7523">
      <w:pPr>
        <w:pStyle w:val="ListParagraph"/>
        <w:numPr>
          <w:ilvl w:val="0"/>
          <w:numId w:val="11"/>
        </w:numPr>
      </w:pPr>
      <w:r>
        <w:t>What are control statements in Java? List the types with examples.</w:t>
      </w:r>
    </w:p>
    <w:p w14:paraId="3A7E73EC" w14:textId="782050DF" w:rsidR="002F7523" w:rsidRDefault="002F7523" w:rsidP="002F7523">
      <w:pPr>
        <w:ind w:left="360"/>
      </w:pPr>
      <w:r>
        <w:t xml:space="preserve">Answer; </w:t>
      </w:r>
      <w:r w:rsidR="00CA7B93">
        <w:t xml:space="preserve"> Control statements in Java are constructs that dictate the flow of execution—determining </w:t>
      </w:r>
      <w:r w:rsidR="00CA7B93">
        <w:rPr>
          <w:rStyle w:val="Emphasis"/>
        </w:rPr>
        <w:t>which</w:t>
      </w:r>
      <w:r w:rsidR="00CA7B93">
        <w:t xml:space="preserve"> statements run, </w:t>
      </w:r>
      <w:r w:rsidR="00CA7B93">
        <w:rPr>
          <w:rStyle w:val="Emphasis"/>
        </w:rPr>
        <w:t>when</w:t>
      </w:r>
      <w:r w:rsidR="00CA7B93">
        <w:t xml:space="preserve">, and </w:t>
      </w:r>
      <w:r w:rsidR="00CA7B93">
        <w:rPr>
          <w:rStyle w:val="Emphasis"/>
        </w:rPr>
        <w:t>how many times</w:t>
      </w:r>
      <w:r w:rsidR="00CA7B93">
        <w:t xml:space="preserve">. They’re fundamental for creating dynamic, logical, and responsive programs. There are </w:t>
      </w:r>
      <w:r w:rsidR="00CA7B93">
        <w:rPr>
          <w:rStyle w:val="Strong"/>
        </w:rPr>
        <w:t>three main categories</w:t>
      </w:r>
      <w:r w:rsidR="00CA7B93">
        <w:t>:</w:t>
      </w:r>
    </w:p>
    <w:p w14:paraId="0ACB62CA" w14:textId="73525829" w:rsidR="00CA7B93" w:rsidRDefault="00CA7B93" w:rsidP="00CA7B93">
      <w:pPr>
        <w:pStyle w:val="ListParagraph"/>
        <w:numPr>
          <w:ilvl w:val="0"/>
          <w:numId w:val="13"/>
        </w:numPr>
      </w:pPr>
      <w:r>
        <w:t>Decision making (conditional ) statements:</w:t>
      </w:r>
    </w:p>
    <w:p w14:paraId="390D177A" w14:textId="445224B5" w:rsidR="00CA7B93" w:rsidRDefault="00CA7B93" w:rsidP="00CA7B93">
      <w:pPr>
        <w:pStyle w:val="ListParagraph"/>
      </w:pPr>
      <w:r>
        <w:t>=&gt;if-True</w:t>
      </w:r>
    </w:p>
    <w:p w14:paraId="1E570893" w14:textId="64945D79" w:rsidR="00CA7B93" w:rsidRDefault="00CA7B93" w:rsidP="00CA7B93">
      <w:pPr>
        <w:pStyle w:val="ListParagraph"/>
      </w:pPr>
      <w:r>
        <w:t>=&gt;if-else-True/false</w:t>
      </w:r>
    </w:p>
    <w:p w14:paraId="2AD2DA61" w14:textId="717AA97E" w:rsidR="00CA7B93" w:rsidRDefault="00CA7B93" w:rsidP="00CA7B93">
      <w:pPr>
        <w:pStyle w:val="ListParagraph"/>
      </w:pPr>
      <w:r>
        <w:t>=&gt;if-else-if-Ladder multiple conditions</w:t>
      </w:r>
    </w:p>
    <w:p w14:paraId="09C536CB" w14:textId="30FB97BE" w:rsidR="00CA7B93" w:rsidRDefault="00CA7B93" w:rsidP="00CA7B93">
      <w:pPr>
        <w:pStyle w:val="ListParagraph"/>
      </w:pPr>
      <w:r>
        <w:t>=&gt;nested-if-condition inside</w:t>
      </w:r>
    </w:p>
    <w:p w14:paraId="3EF92ADE" w14:textId="49807FAA" w:rsidR="00CA7B93" w:rsidRDefault="00CA7B93" w:rsidP="00CA7B93">
      <w:pPr>
        <w:pStyle w:val="ListParagraph"/>
      </w:pPr>
      <w:r>
        <w:t>=&gt;switch-case</w:t>
      </w:r>
    </w:p>
    <w:p w14:paraId="24124304" w14:textId="5A00E2B6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DB2AB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A1B396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573781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if_else_if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9D36BF7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EE1B980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=60f;</w:t>
      </w:r>
    </w:p>
    <w:p w14:paraId="24962404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&gt;=75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&lt;=100)</w:t>
      </w:r>
    </w:p>
    <w:p w14:paraId="2EF06FFE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</w:t>
      </w:r>
    </w:p>
    <w:p w14:paraId="59052223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&gt;=75) {</w:t>
      </w:r>
    </w:p>
    <w:p w14:paraId="34FB81C4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FAE090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29C4C2C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123018A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&lt;75 )</w:t>
      </w:r>
    </w:p>
    <w:p w14:paraId="36FEBE89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5E05879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"First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AAF02EE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1050A8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&lt;60)</w:t>
      </w:r>
    </w:p>
    <w:p w14:paraId="27F321F6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56AA78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"Second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7AA5CC8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DB643F7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&gt;=40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&lt;50)</w:t>
      </w:r>
    </w:p>
    <w:p w14:paraId="145A365F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3E4939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"pass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2FF8AE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FD75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&lt;40)</w:t>
      </w:r>
    </w:p>
    <w:p w14:paraId="337428C0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A4C1DED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524CE36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007C18A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4988F65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C1DB60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709C8DF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D6BC210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AE7193" w14:textId="7D532F91" w:rsidR="00DB2ABA" w:rsidRDefault="00DB2ABA" w:rsidP="00DB2ABA">
      <w:pPr>
        <w:pStyle w:val="ListParagraph"/>
        <w:tabs>
          <w:tab w:val="left" w:pos="1900"/>
        </w:tabs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 Output;</w:t>
      </w:r>
      <w: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First class</w:t>
      </w:r>
    </w:p>
    <w:p w14:paraId="15DB17E7" w14:textId="741A6816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DB2AB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1130BE9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/*2. WAP for simple calculator</w:t>
      </w:r>
    </w:p>
    <w:p w14:paraId="160CF0F1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* </w:t>
      </w:r>
      <w:proofErr w:type="gramStart"/>
      <w:r>
        <w:rPr>
          <w:rFonts w:ascii="Consolas" w:hAnsi="Consolas"/>
          <w:color w:val="3F7F5F"/>
          <w:sz w:val="20"/>
          <w:szCs w:val="20"/>
        </w:rPr>
        <w:t>like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addition, subtraction , multiplication, division</w:t>
      </w:r>
    </w:p>
    <w:p w14:paraId="0983FC9C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277EA2D9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403A1ED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10BD3CC7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=3;</w:t>
      </w:r>
    </w:p>
    <w:p w14:paraId="46D153A4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=7;</w:t>
      </w:r>
    </w:p>
    <w:p w14:paraId="6782A101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6788D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operation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33F89185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61F35BC1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5013DD0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513D859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055F90A6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mup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E3CDA44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F8E31C1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4D1784CA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A4E24C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proofErr w:type="gramEnd"/>
      <w:r>
        <w:rPr>
          <w:rFonts w:ascii="Consolas" w:hAnsi="Consolas"/>
          <w:color w:val="000000"/>
          <w:sz w:val="20"/>
          <w:szCs w:val="20"/>
        </w:rPr>
        <w:t>:</w:t>
      </w:r>
    </w:p>
    <w:p w14:paraId="42E4E51E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"Invalid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36840B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0747329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E72CB93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4F8C4E2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6A5DCF5" w14:textId="77777777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85CB224" w14:textId="672AB55D" w:rsidR="00DB2ABA" w:rsidRDefault="00DB2ABA" w:rsidP="00DB2AB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DB2ABA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div of the numbers 0</w:t>
      </w:r>
    </w:p>
    <w:p w14:paraId="261F1E85" w14:textId="2EB0F761" w:rsidR="00DB2ABA" w:rsidRDefault="00DB2ABA" w:rsidP="00DB2ABA">
      <w:pPr>
        <w:pStyle w:val="ListParagraph"/>
        <w:tabs>
          <w:tab w:val="left" w:pos="1900"/>
        </w:tabs>
      </w:pPr>
    </w:p>
    <w:p w14:paraId="327ADEAA" w14:textId="353429C9" w:rsidR="00CA7B93" w:rsidRDefault="00CA7B93" w:rsidP="00CA7B93">
      <w:r>
        <w:t xml:space="preserve">       2. Looping statements:</w:t>
      </w:r>
    </w:p>
    <w:p w14:paraId="2D33C61C" w14:textId="58B997E0" w:rsidR="00CA7B93" w:rsidRDefault="00CA7B93" w:rsidP="00CA7B93">
      <w:r>
        <w:t xml:space="preserve">                =&gt;for loop-it is known to run how many times</w:t>
      </w:r>
    </w:p>
    <w:p w14:paraId="63044E61" w14:textId="59A2298B" w:rsidR="00CA7B93" w:rsidRDefault="00CA7B93" w:rsidP="00CA7B93">
      <w:r>
        <w:lastRenderedPageBreak/>
        <w:t xml:space="preserve">               =&gt;while loop-it is unknown how many time to run using condition it works.</w:t>
      </w:r>
    </w:p>
    <w:p w14:paraId="3D20A9E4" w14:textId="6C7CAA04" w:rsidR="00CA7B93" w:rsidRDefault="00CA7B93" w:rsidP="00CA7B93">
      <w:r>
        <w:t xml:space="preserve">             =&gt;do-while loop-without checking condition first do loop statement is executed first for one time then it checks for while loop condition.</w:t>
      </w:r>
    </w:p>
    <w:p w14:paraId="5E4ADAE1" w14:textId="297E181C" w:rsidR="00CA7B93" w:rsidRDefault="00CA7B93" w:rsidP="00CA7B93">
      <w:r>
        <w:t xml:space="preserve">   3. Jumping statements;</w:t>
      </w:r>
    </w:p>
    <w:p w14:paraId="656FBEB0" w14:textId="571E8184" w:rsidR="00CA7B93" w:rsidRDefault="00CA7B93" w:rsidP="00CA7B93">
      <w:r>
        <w:t>=&gt;break-to terminate the loop</w:t>
      </w:r>
    </w:p>
    <w:p w14:paraId="485B9040" w14:textId="48BE599C" w:rsidR="00DB2ABA" w:rsidRDefault="00DB2ABA" w:rsidP="00CA7B93">
      <w:r>
        <w:t>=&gt;continue-to skip the iteration of particular element and continue the iteration</w:t>
      </w:r>
    </w:p>
    <w:p w14:paraId="48D0FCE9" w14:textId="77777777" w:rsidR="00CA7B93" w:rsidRDefault="00CA7B93" w:rsidP="002F7523">
      <w:pPr>
        <w:ind w:left="360"/>
      </w:pPr>
    </w:p>
    <w:p w14:paraId="37E30FEF" w14:textId="1DC32F8C" w:rsidR="00B42E49" w:rsidRDefault="00CD3CF8" w:rsidP="004E1DE1">
      <w:pPr>
        <w:pStyle w:val="ListParagraph"/>
        <w:numPr>
          <w:ilvl w:val="0"/>
          <w:numId w:val="13"/>
        </w:numPr>
      </w:pPr>
      <w:r>
        <w:t>Write a Java program to demonstrate the use of if-else and switch-case statements.</w:t>
      </w:r>
    </w:p>
    <w:p w14:paraId="66FF4BC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DB2AB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6B0C2D19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2AFD4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if_else_if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544A8D4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0D7A6C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=60f;</w:t>
      </w:r>
    </w:p>
    <w:p w14:paraId="3E1E5DEC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&gt;=75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&lt;=100)</w:t>
      </w:r>
    </w:p>
    <w:p w14:paraId="2E05F4A9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{   </w:t>
      </w:r>
    </w:p>
    <w:p w14:paraId="3587CDA3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&gt;=75) {</w:t>
      </w:r>
    </w:p>
    <w:p w14:paraId="35E8C2AD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Dist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D81463B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370280B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0BCE2F9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&gt;=60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&lt;75 )</w:t>
      </w:r>
    </w:p>
    <w:p w14:paraId="095C2E0C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05F2FB1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"First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B56F05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170E4DD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&gt;=50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&lt;60)</w:t>
      </w:r>
    </w:p>
    <w:p w14:paraId="0308C828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02F36028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"Second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DBC85CC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465B47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&gt;=40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&lt;50)</w:t>
      </w:r>
    </w:p>
    <w:p w14:paraId="5CC9888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A88A06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"pass class"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67F6491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41E8E5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 xml:space="preserve">&gt;=0 &amp;&amp; </w:t>
      </w:r>
      <w:r>
        <w:rPr>
          <w:rFonts w:ascii="Consolas" w:hAnsi="Consolas"/>
          <w:color w:val="6A3E3E"/>
          <w:sz w:val="20"/>
          <w:szCs w:val="20"/>
        </w:rPr>
        <w:t>per</w:t>
      </w:r>
      <w:r>
        <w:rPr>
          <w:rFonts w:ascii="Consolas" w:hAnsi="Consolas"/>
          <w:color w:val="000000"/>
          <w:sz w:val="20"/>
          <w:szCs w:val="20"/>
        </w:rPr>
        <w:t>&lt;40)</w:t>
      </w:r>
    </w:p>
    <w:p w14:paraId="7B9040F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6819A1F8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"Fail"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A678594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07C5A7B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DA7E0C0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65E4D8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C08E3B3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C140A77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7E2592A" w14:textId="77777777" w:rsidR="004E1DE1" w:rsidRDefault="004E1DE1" w:rsidP="004E1DE1">
      <w:pPr>
        <w:pStyle w:val="ListParagraph"/>
        <w:numPr>
          <w:ilvl w:val="0"/>
          <w:numId w:val="13"/>
        </w:numPr>
        <w:tabs>
          <w:tab w:val="left" w:pos="1900"/>
        </w:tabs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t xml:space="preserve"> Output;</w:t>
      </w:r>
      <w:r>
        <w:tab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First class</w:t>
      </w:r>
    </w:p>
    <w:p w14:paraId="0183633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DB2ABA">
        <w:rPr>
          <w:rFonts w:ascii="Consolas" w:hAnsi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8832A33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/*2. WAP for simple calculator</w:t>
      </w:r>
    </w:p>
    <w:p w14:paraId="4AF6B6D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 like addition, subtraction , multiplication, division</w:t>
      </w:r>
    </w:p>
    <w:p w14:paraId="75D1A3B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*/</w:t>
      </w:r>
    </w:p>
    <w:p w14:paraId="0683B0C1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052091F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D8D6163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=3;</w:t>
      </w:r>
    </w:p>
    <w:p w14:paraId="43DE01E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=7;</w:t>
      </w:r>
    </w:p>
    <w:p w14:paraId="36FD080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operation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42A35C9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operation</w:t>
      </w:r>
      <w:r>
        <w:rPr>
          <w:rFonts w:ascii="Consolas" w:hAnsi="Consolas"/>
          <w:color w:val="000000"/>
          <w:sz w:val="20"/>
          <w:szCs w:val="20"/>
        </w:rPr>
        <w:t>){</w:t>
      </w:r>
    </w:p>
    <w:p w14:paraId="025E24C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'+'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14:paraId="70B6C2E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E612B56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'-'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"sub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-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60C84AF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EF200C9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'*'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mup</w:t>
      </w:r>
      <w:proofErr w:type="spellEnd"/>
      <w:r>
        <w:rPr>
          <w:rFonts w:ascii="Consolas" w:hAnsi="Consolas"/>
          <w:color w:val="2A00FF"/>
          <w:sz w:val="20"/>
          <w:szCs w:val="20"/>
        </w:rPr>
        <w:t xml:space="preserve">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5150B4B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35F01DB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'/'</w:t>
      </w:r>
      <w:r>
        <w:rPr>
          <w:rFonts w:ascii="Consolas" w:hAnsi="Consolas"/>
          <w:color w:val="000000"/>
          <w:sz w:val="20"/>
          <w:szCs w:val="20"/>
        </w:rPr>
        <w:t>: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"div of the numbers "</w:t>
      </w:r>
      <w:r>
        <w:rPr>
          <w:rFonts w:ascii="Consolas" w:hAnsi="Consolas"/>
          <w:color w:val="000000"/>
          <w:sz w:val="20"/>
          <w:szCs w:val="20"/>
        </w:rPr>
        <w:t>+(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/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5ED6FE95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F173A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/>
          <w:color w:val="000000"/>
          <w:sz w:val="20"/>
          <w:szCs w:val="20"/>
        </w:rPr>
        <w:t>:</w:t>
      </w:r>
    </w:p>
    <w:p w14:paraId="61EF4348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"Invalid input"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2F50B2E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DBABE5F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0263A7A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59E0674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A6A6975" w14:textId="77777777" w:rsid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D84E146" w14:textId="03FB4AA3" w:rsidR="004E1DE1" w:rsidRPr="004E1DE1" w:rsidRDefault="004E1DE1" w:rsidP="004E1DE1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DB2ABA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div of the numbers 0</w:t>
      </w:r>
    </w:p>
    <w:p w14:paraId="1CE71F04" w14:textId="6427F9F6" w:rsidR="00B42E49" w:rsidRDefault="00CD3CF8" w:rsidP="004E1DE1">
      <w:pPr>
        <w:pStyle w:val="ListParagraph"/>
        <w:numPr>
          <w:ilvl w:val="0"/>
          <w:numId w:val="14"/>
        </w:numPr>
      </w:pPr>
      <w:r>
        <w:t>What is the difference between break and continue statements?</w:t>
      </w:r>
    </w:p>
    <w:p w14:paraId="554D7DBE" w14:textId="6D7CEE78" w:rsidR="004E1DE1" w:rsidRDefault="004E1DE1" w:rsidP="004E1DE1">
      <w:pPr>
        <w:pStyle w:val="ListParagraph"/>
      </w:pPr>
      <w:r>
        <w:t xml:space="preserve">Answer; </w:t>
      </w:r>
      <w:r>
        <w:rPr>
          <w:rStyle w:val="HTMLCode"/>
          <w:rFonts w:eastAsiaTheme="minorEastAsia"/>
          <w:b/>
          <w:bCs/>
        </w:rPr>
        <w:t>break</w:t>
      </w:r>
      <w:r>
        <w:br/>
      </w:r>
      <w:proofErr w:type="gramStart"/>
      <w:r>
        <w:t>Immediately</w:t>
      </w:r>
      <w:proofErr w:type="gramEnd"/>
      <w:r>
        <w:t xml:space="preserve"> exits the current loop or switch, terminating it altogether and transferring control to the first statement after that construct.</w:t>
      </w:r>
    </w:p>
    <w:p w14:paraId="6CD554B9" w14:textId="31570F19" w:rsidR="004E1DE1" w:rsidRDefault="004E1DE1" w:rsidP="004E1DE1">
      <w:pPr>
        <w:pStyle w:val="ListParagraph"/>
      </w:pPr>
      <w:proofErr w:type="gramStart"/>
      <w:r>
        <w:rPr>
          <w:rStyle w:val="HTMLCode"/>
          <w:rFonts w:eastAsiaTheme="minorEastAsia"/>
          <w:b/>
          <w:bCs/>
        </w:rPr>
        <w:t>continue</w:t>
      </w:r>
      <w:proofErr w:type="gramEnd"/>
      <w:r>
        <w:br/>
        <w:t>Skips the rest of the current iteration in a loop and proceeds to the next iteration. The loop continues after the current iteration ends.</w:t>
      </w:r>
    </w:p>
    <w:p w14:paraId="73EAFF2E" w14:textId="3CC3A7BB" w:rsidR="004E1DE1" w:rsidRDefault="004E1DE1" w:rsidP="004E1DE1">
      <w:pPr>
        <w:pStyle w:val="ListParagraph"/>
      </w:pPr>
      <w:r>
        <w:t xml:space="preserve">Both statements can be applied to </w:t>
      </w:r>
      <w:r>
        <w:rPr>
          <w:rStyle w:val="HTMLCode"/>
          <w:rFonts w:eastAsiaTheme="minorEastAsia"/>
        </w:rPr>
        <w:t>for</w:t>
      </w:r>
      <w:r>
        <w:t xml:space="preserve">, </w:t>
      </w:r>
      <w:r>
        <w:rPr>
          <w:rStyle w:val="HTMLCode"/>
          <w:rFonts w:eastAsiaTheme="minorEastAsia"/>
        </w:rPr>
        <w:t>while</w:t>
      </w:r>
      <w:r>
        <w:t xml:space="preserve">, </w:t>
      </w:r>
      <w:r>
        <w:rPr>
          <w:rStyle w:val="HTMLCode"/>
          <w:rFonts w:eastAsiaTheme="minorEastAsia"/>
        </w:rPr>
        <w:t>do-while</w:t>
      </w:r>
      <w:r>
        <w:t xml:space="preserve">, and (in the case of </w:t>
      </w:r>
      <w:r>
        <w:rPr>
          <w:rStyle w:val="HTMLCode"/>
          <w:rFonts w:eastAsiaTheme="minorEastAsia"/>
        </w:rPr>
        <w:t>break</w:t>
      </w:r>
      <w:r>
        <w:t xml:space="preserve">) </w:t>
      </w:r>
      <w:r>
        <w:rPr>
          <w:rStyle w:val="HTMLCode"/>
          <w:rFonts w:eastAsiaTheme="minorEastAsia"/>
        </w:rPr>
        <w:t>switch</w:t>
      </w:r>
      <w:r>
        <w:t xml:space="preserve"> constructs.</w:t>
      </w:r>
    </w:p>
    <w:p w14:paraId="699D9219" w14:textId="4F4C7220" w:rsidR="00B42E49" w:rsidRDefault="00CD3CF8">
      <w:r>
        <w:t xml:space="preserve">4. Write a Java program to print even numbers between 1 to 50 using </w:t>
      </w:r>
      <w:proofErr w:type="gramStart"/>
      <w:r>
        <w:t>a for</w:t>
      </w:r>
      <w:proofErr w:type="gramEnd"/>
      <w:r>
        <w:t xml:space="preserve"> loop.</w:t>
      </w:r>
    </w:p>
    <w:p w14:paraId="3E02308B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750D1D5C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32C4810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Even_numbers_1_50 {</w:t>
      </w:r>
    </w:p>
    <w:p w14:paraId="24D5482F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53EF9A9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"Even numbers from 1 to 50:"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BFC7FEA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=1;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&lt;=50;</w:t>
      </w:r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++) {</w:t>
      </w:r>
    </w:p>
    <w:p w14:paraId="20C424B4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r>
        <w:rPr>
          <w:rFonts w:ascii="Consolas" w:hAnsi="Consolas"/>
          <w:color w:val="000000"/>
          <w:sz w:val="20"/>
          <w:szCs w:val="20"/>
        </w:rPr>
        <w:t>%2==0) {</w:t>
      </w:r>
    </w:p>
    <w:p w14:paraId="1FC0C810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41C7C9E8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89996AF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368367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15BD95C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BAEA18B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5784CE8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141F6D3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Output; </w:t>
      </w:r>
      <w:r>
        <w:rPr>
          <w:rFonts w:ascii="Consolas" w:hAnsi="Consolas"/>
          <w:color w:val="000000"/>
          <w:sz w:val="20"/>
          <w:szCs w:val="20"/>
        </w:rPr>
        <w:t>Even numbers from 1 to 50:</w:t>
      </w:r>
    </w:p>
    <w:p w14:paraId="3AA6F8A9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</w:t>
      </w:r>
    </w:p>
    <w:p w14:paraId="329E3679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</w:t>
      </w:r>
    </w:p>
    <w:p w14:paraId="7A9C99F1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6</w:t>
      </w:r>
    </w:p>
    <w:p w14:paraId="64CAB885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8</w:t>
      </w:r>
    </w:p>
    <w:p w14:paraId="5015BDD4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10</w:t>
      </w:r>
    </w:p>
    <w:p w14:paraId="6D203CFD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12</w:t>
      </w:r>
    </w:p>
    <w:p w14:paraId="08D0A0FD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14</w:t>
      </w:r>
    </w:p>
    <w:p w14:paraId="46BCACC0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16</w:t>
      </w:r>
    </w:p>
    <w:p w14:paraId="4F3C2D59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18</w:t>
      </w:r>
    </w:p>
    <w:p w14:paraId="52A482E0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20</w:t>
      </w:r>
    </w:p>
    <w:p w14:paraId="0C3DB986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22</w:t>
      </w:r>
    </w:p>
    <w:p w14:paraId="3702FD9B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24</w:t>
      </w:r>
    </w:p>
    <w:p w14:paraId="08C7F86E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26</w:t>
      </w:r>
    </w:p>
    <w:p w14:paraId="7A92549F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28</w:t>
      </w:r>
    </w:p>
    <w:p w14:paraId="5AC54E99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30</w:t>
      </w:r>
    </w:p>
    <w:p w14:paraId="5E6520B7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32</w:t>
      </w:r>
    </w:p>
    <w:p w14:paraId="68A50437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34</w:t>
      </w:r>
    </w:p>
    <w:p w14:paraId="1D9F95DD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36</w:t>
      </w:r>
    </w:p>
    <w:p w14:paraId="0E44F7A2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38</w:t>
      </w:r>
    </w:p>
    <w:p w14:paraId="06DCCC1C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40</w:t>
      </w:r>
    </w:p>
    <w:p w14:paraId="5F8F01DF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42</w:t>
      </w:r>
    </w:p>
    <w:p w14:paraId="0C47AE98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44</w:t>
      </w:r>
    </w:p>
    <w:p w14:paraId="3501A3E2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46</w:t>
      </w:r>
    </w:p>
    <w:p w14:paraId="1AF8E474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48</w:t>
      </w:r>
    </w:p>
    <w:p w14:paraId="5960F754" w14:textId="77777777" w:rsidR="002F7523" w:rsidRDefault="002F7523" w:rsidP="002F75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50</w:t>
      </w:r>
    </w:p>
    <w:p w14:paraId="42C309EB" w14:textId="39EC027E" w:rsidR="002F7523" w:rsidRDefault="002F7523"/>
    <w:p w14:paraId="5CFACB62" w14:textId="69BF1381" w:rsidR="00B42E49" w:rsidRDefault="00CD3CF8" w:rsidP="004E1DE1">
      <w:pPr>
        <w:pStyle w:val="ListParagraph"/>
        <w:numPr>
          <w:ilvl w:val="0"/>
          <w:numId w:val="15"/>
        </w:numPr>
      </w:pPr>
      <w:r>
        <w:t>Explain the differences between while and do-while loops with examples.</w:t>
      </w:r>
    </w:p>
    <w:p w14:paraId="625C2031" w14:textId="054740A9" w:rsidR="004E1DE1" w:rsidRDefault="004E1DE1" w:rsidP="004E1DE1">
      <w:pPr>
        <w:pStyle w:val="ListParagraph"/>
      </w:pPr>
      <w:r>
        <w:t>Answer;</w:t>
      </w:r>
    </w:p>
    <w:p w14:paraId="73BCAEC0" w14:textId="64C55B7F" w:rsidR="004E1DE1" w:rsidRPr="004E1DE1" w:rsidRDefault="004E1DE1" w:rsidP="004E1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4E1DE1">
        <w:rPr>
          <w:rFonts w:ascii="Courier New" w:eastAsia="Times New Roman" w:hAnsi="Courier New" w:cs="Courier New"/>
          <w:bCs/>
          <w:sz w:val="20"/>
          <w:szCs w:val="20"/>
          <w:lang w:val="en-IN" w:eastAsia="en-IN"/>
        </w:rPr>
        <w:t>While loop</w:t>
      </w:r>
      <w:r w:rsidRPr="004E1DE1">
        <w:rPr>
          <w:rFonts w:ascii="Times New Roman" w:eastAsia="Times New Roman" w:hAnsi="Times New Roman" w:cs="Times New Roman"/>
          <w:bCs/>
          <w:sz w:val="24"/>
          <w:szCs w:val="24"/>
          <w:lang w:val="en-IN" w:eastAsia="en-IN"/>
        </w:rPr>
        <w:t xml:space="preserve"> (Entry-Controlled Loop)</w:t>
      </w:r>
    </w:p>
    <w:p w14:paraId="2888E1BB" w14:textId="6CF3CE97" w:rsidR="004E1DE1" w:rsidRPr="004E1DE1" w:rsidRDefault="004E1DE1" w:rsidP="004E1DE1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=&gt;</w:t>
      </w:r>
      <w:r w:rsidRPr="004E1D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The condition is evaluated </w:t>
      </w:r>
      <w:r w:rsidRPr="004E1D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before</w:t>
      </w:r>
      <w:r w:rsidRPr="004E1D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entering the loop.</w:t>
      </w:r>
    </w:p>
    <w:p w14:paraId="26487EA7" w14:textId="7AD3FAA5" w:rsidR="004E1DE1" w:rsidRPr="004E1DE1" w:rsidRDefault="004E1DE1" w:rsidP="004E1D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      =&gt;</w:t>
      </w:r>
      <w:r w:rsidRPr="004E1D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If the condition is initially false, the loop body </w:t>
      </w:r>
      <w:r w:rsidRPr="004E1DE1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may never execute</w:t>
      </w:r>
      <w:r w:rsidRPr="004E1DE1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58F1DE80" w14:textId="77777777" w:rsidR="004E1DE1" w:rsidRPr="004E1DE1" w:rsidRDefault="004E1DE1" w:rsidP="004E1DE1">
      <w:pPr>
        <w:pStyle w:val="NormalWeb"/>
        <w:rPr>
          <w:b/>
        </w:rPr>
      </w:pPr>
      <w:proofErr w:type="gramStart"/>
      <w:r w:rsidRPr="004E1DE1">
        <w:rPr>
          <w:rStyle w:val="HTMLCode"/>
          <w:bCs/>
        </w:rPr>
        <w:t>do-</w:t>
      </w:r>
      <w:proofErr w:type="gramEnd"/>
      <w:r w:rsidRPr="004E1DE1">
        <w:rPr>
          <w:rStyle w:val="HTMLCode"/>
          <w:bCs/>
        </w:rPr>
        <w:t>while</w:t>
      </w:r>
      <w:r w:rsidRPr="004E1DE1">
        <w:rPr>
          <w:rStyle w:val="Strong"/>
        </w:rPr>
        <w:t xml:space="preserve"> </w:t>
      </w:r>
      <w:r w:rsidRPr="004E1DE1">
        <w:rPr>
          <w:rStyle w:val="Strong"/>
          <w:b w:val="0"/>
        </w:rPr>
        <w:t>loop (Exit-Controlled Loop)</w:t>
      </w:r>
    </w:p>
    <w:p w14:paraId="51F1A6FF" w14:textId="2C8E4A24" w:rsidR="004E1DE1" w:rsidRDefault="004E1DE1" w:rsidP="004E1DE1">
      <w:pPr>
        <w:pStyle w:val="NormalWeb"/>
        <w:ind w:left="720"/>
      </w:pPr>
      <w:r>
        <w:t xml:space="preserve">=&gt;The loop body executes </w:t>
      </w:r>
      <w:r>
        <w:rPr>
          <w:rStyle w:val="Strong"/>
        </w:rPr>
        <w:t>first</w:t>
      </w:r>
      <w:r>
        <w:t>, and then the condition is checked.</w:t>
      </w:r>
    </w:p>
    <w:p w14:paraId="3EA05DF4" w14:textId="19883C9C" w:rsidR="004E1DE1" w:rsidRDefault="004E1DE1" w:rsidP="004E1DE1">
      <w:pPr>
        <w:pStyle w:val="NormalWeb"/>
        <w:ind w:left="720"/>
      </w:pPr>
      <w:r>
        <w:t xml:space="preserve">=&gt;This ensures the loop body </w:t>
      </w:r>
      <w:r>
        <w:rPr>
          <w:rStyle w:val="Strong"/>
        </w:rPr>
        <w:t>executes at least once</w:t>
      </w:r>
      <w:r>
        <w:t>, even if the condition is false from the start.</w:t>
      </w:r>
    </w:p>
    <w:p w14:paraId="729AC7F8" w14:textId="0F38884F" w:rsidR="004E1DE1" w:rsidRPr="004E1DE1" w:rsidRDefault="004E1DE1" w:rsidP="004E1DE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Code;</w:t>
      </w:r>
      <w:r w:rsidRPr="004E1DE1">
        <w:rPr>
          <w:rFonts w:ascii="Consolas" w:hAnsi="Consolas"/>
          <w:b/>
          <w:bCs/>
          <w:color w:val="7F0055"/>
          <w:sz w:val="20"/>
          <w:szCs w:val="20"/>
        </w:rPr>
        <w:t xml:space="preserve"> package</w:t>
      </w:r>
      <w:r w:rsidRPr="004E1DE1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E1DE1">
        <w:rPr>
          <w:rFonts w:ascii="Consolas" w:hAnsi="Consolas"/>
          <w:color w:val="000000"/>
          <w:sz w:val="20"/>
          <w:szCs w:val="20"/>
        </w:rPr>
        <w:t>loop_statements_practice</w:t>
      </w:r>
      <w:proofErr w:type="spellEnd"/>
      <w:r w:rsidRPr="004E1DE1">
        <w:rPr>
          <w:rFonts w:ascii="Consolas" w:hAnsi="Consolas"/>
          <w:color w:val="000000"/>
          <w:sz w:val="20"/>
          <w:szCs w:val="20"/>
        </w:rPr>
        <w:t>;</w:t>
      </w:r>
    </w:p>
    <w:p w14:paraId="36F6761F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81E5503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While_do_while_demo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EB00E16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4E1DE1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3192C19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E1DE1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=10;</w:t>
      </w:r>
    </w:p>
    <w:p w14:paraId="67BD8735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</w:t>
      </w:r>
      <w:proofErr w:type="gramStart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here ,</w:t>
      </w:r>
      <w:proofErr w:type="gramEnd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</w:t>
      </w:r>
      <w:proofErr w:type="spellStart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i</w:t>
      </w:r>
      <w:proofErr w:type="spellEnd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&lt;5 is false </w:t>
      </w:r>
      <w:proofErr w:type="spellStart"/>
      <w:r w:rsidRPr="004E1DE1">
        <w:rPr>
          <w:rFonts w:ascii="Consolas" w:eastAsia="Times New Roman" w:hAnsi="Consolas" w:cs="Times New Roman"/>
          <w:color w:val="3F7F5F"/>
          <w:sz w:val="20"/>
          <w:szCs w:val="20"/>
          <w:u w:val="single"/>
          <w:lang w:val="en-IN" w:eastAsia="en-IN"/>
        </w:rPr>
        <w:t>intially</w:t>
      </w:r>
      <w:proofErr w:type="spellEnd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, so the loop body is not executed</w:t>
      </w:r>
    </w:p>
    <w:p w14:paraId="6CF8EB12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while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 w:rsidRPr="004E1DE1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&lt;5) {</w:t>
      </w:r>
    </w:p>
    <w:p w14:paraId="245F042E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E1DE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E1DE1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"This won't print"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C302F40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0F91A297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//here, first it executes the </w:t>
      </w:r>
      <w:proofErr w:type="spellStart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do</w:t>
      </w:r>
      <w:proofErr w:type="spellEnd"/>
      <w:r w:rsidRPr="004E1DE1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body statement first then only it checks for while loop condition</w:t>
      </w:r>
    </w:p>
    <w:p w14:paraId="6117238A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</w:t>
      </w:r>
      <w:proofErr w:type="gram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FBB572C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E1DE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E1DE1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"This prints once even  if condition is false"</w:t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10C1E5B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  <w:r w:rsidRPr="004E1D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while</w:t>
      </w:r>
      <w:proofErr w:type="gram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spellStart"/>
      <w:r w:rsidRPr="004E1DE1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&lt;5);</w:t>
      </w:r>
    </w:p>
    <w:p w14:paraId="28F56E10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6A8C2FF4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18A32C" w14:textId="77777777" w:rsidR="004E1DE1" w:rsidRPr="004E1DE1" w:rsidRDefault="004E1DE1" w:rsidP="004E1DE1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E1DE1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025AE7DB" w14:textId="747D6B9C" w:rsidR="00B568B5" w:rsidRPr="00B568B5" w:rsidRDefault="00B568B5" w:rsidP="00B568B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B568B5">
        <w:rPr>
          <w:rFonts w:ascii="Consolas" w:hAnsi="Consolas"/>
          <w:color w:val="000000"/>
          <w:sz w:val="20"/>
          <w:szCs w:val="20"/>
        </w:rPr>
        <w:t xml:space="preserve"> This prints once </w:t>
      </w:r>
      <w:proofErr w:type="gramStart"/>
      <w:r w:rsidRPr="00B568B5">
        <w:rPr>
          <w:rFonts w:ascii="Consolas" w:hAnsi="Consolas"/>
          <w:color w:val="000000"/>
          <w:sz w:val="20"/>
          <w:szCs w:val="20"/>
        </w:rPr>
        <w:t>even  if</w:t>
      </w:r>
      <w:proofErr w:type="gramEnd"/>
      <w:r w:rsidRPr="00B568B5">
        <w:rPr>
          <w:rFonts w:ascii="Consolas" w:hAnsi="Consolas"/>
          <w:color w:val="000000"/>
          <w:sz w:val="20"/>
          <w:szCs w:val="20"/>
        </w:rPr>
        <w:t xml:space="preserve"> condition is false</w:t>
      </w:r>
    </w:p>
    <w:p w14:paraId="1A89DC67" w14:textId="2B84E690" w:rsidR="004E1DE1" w:rsidRDefault="004E1DE1" w:rsidP="004E1DE1">
      <w:pPr>
        <w:pStyle w:val="NormalWeb"/>
        <w:ind w:left="720"/>
      </w:pPr>
    </w:p>
    <w:p w14:paraId="4C3D11A2" w14:textId="77777777" w:rsidR="004E1DE1" w:rsidRDefault="004E1DE1" w:rsidP="004E1DE1"/>
    <w:p w14:paraId="1C594393" w14:textId="77777777" w:rsidR="00B42E49" w:rsidRDefault="00CD3CF8">
      <w:pPr>
        <w:pStyle w:val="Heading2"/>
      </w:pPr>
      <w:r>
        <w:t>Section 3: Java Keywords and Operators</w:t>
      </w:r>
    </w:p>
    <w:p w14:paraId="27821121" w14:textId="206E701D" w:rsidR="00B42E49" w:rsidRDefault="00CD3CF8" w:rsidP="00B568B5">
      <w:pPr>
        <w:pStyle w:val="ListParagraph"/>
        <w:numPr>
          <w:ilvl w:val="0"/>
          <w:numId w:val="18"/>
        </w:numPr>
      </w:pPr>
      <w:r>
        <w:t>What are keywords in Java? List 10 commonly used keywords.</w:t>
      </w:r>
    </w:p>
    <w:p w14:paraId="4184D865" w14:textId="22CAEE75" w:rsidR="00B568B5" w:rsidRDefault="00B568B5" w:rsidP="00B568B5">
      <w:pPr>
        <w:pStyle w:val="ListParagraph"/>
      </w:pPr>
      <w:r>
        <w:t xml:space="preserve">Answer; In Java, </w:t>
      </w:r>
      <w:r>
        <w:rPr>
          <w:rStyle w:val="Strong"/>
        </w:rPr>
        <w:t>keywords</w:t>
      </w:r>
      <w:r>
        <w:t xml:space="preserve"> are </w:t>
      </w:r>
      <w:r>
        <w:rPr>
          <w:rStyle w:val="Strong"/>
        </w:rPr>
        <w:t>reserved words</w:t>
      </w:r>
      <w:r>
        <w:t xml:space="preserve"> with special meanings predefined by the language. You cannot use them as identifiers (like variable, class, or method names). They help the compiler interpret and execute the code correctly.</w:t>
      </w:r>
    </w:p>
    <w:p w14:paraId="5E2AC10A" w14:textId="5008CD30" w:rsidR="00B568B5" w:rsidRDefault="00B568B5" w:rsidP="00B568B5">
      <w:pPr>
        <w:pStyle w:val="ListParagraph"/>
      </w:pPr>
      <w:r>
        <w:t>Their list of 10 are; 1.class 2.public 3.static 4.void 5.int 6.if. 7. for 8.while 9. Do-while 10. break</w:t>
      </w:r>
    </w:p>
    <w:p w14:paraId="43D7F7B4" w14:textId="4C77B1F5" w:rsidR="00B42E49" w:rsidRDefault="00CD3CF8" w:rsidP="00B568B5">
      <w:pPr>
        <w:pStyle w:val="ListParagraph"/>
        <w:numPr>
          <w:ilvl w:val="0"/>
          <w:numId w:val="18"/>
        </w:numPr>
      </w:pPr>
      <w:r>
        <w:t>Explain the purpose of the following keywords: static, final, this, super.</w:t>
      </w:r>
    </w:p>
    <w:p w14:paraId="4AA28E1E" w14:textId="77777777" w:rsidR="00B568B5" w:rsidRDefault="00B568B5" w:rsidP="00B568B5">
      <w:pPr>
        <w:pStyle w:val="ListParagraph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7844"/>
      </w:tblGrid>
      <w:tr w:rsidR="00B568B5" w:rsidRPr="00B568B5" w14:paraId="11675058" w14:textId="77777777" w:rsidTr="00B56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3049E" w14:textId="77777777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68B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1544F492" w14:textId="0CF0D53E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B568B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Defines class-level members shared across all instances.</w:t>
            </w:r>
          </w:p>
        </w:tc>
      </w:tr>
      <w:tr w:rsidR="00B568B5" w:rsidRPr="00B568B5" w14:paraId="2EF016A9" w14:textId="77777777" w:rsidTr="00B56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20880" w14:textId="77777777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68B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184FA694" w14:textId="77777777" w:rsid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  <w:p w14:paraId="6E8CE9BE" w14:textId="42B639F5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B568B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Makes variables immutable, methods non-overridable, or classes non-extendable.</w:t>
            </w:r>
          </w:p>
        </w:tc>
      </w:tr>
      <w:tr w:rsidR="00B568B5" w:rsidRPr="00B568B5" w14:paraId="09BA520A" w14:textId="77777777" w:rsidTr="00B56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215F4" w14:textId="77777777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68B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24311333" w14:textId="63DA3CB3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B568B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Refers to current object, allows chaining constructors and disambiguation.</w:t>
            </w:r>
          </w:p>
        </w:tc>
      </w:tr>
      <w:tr w:rsidR="00B568B5" w:rsidRPr="00B568B5" w14:paraId="4793D21F" w14:textId="77777777" w:rsidTr="00B568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E9FA30" w14:textId="77777777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B568B5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6A2FD1E3" w14:textId="465790EB" w:rsidR="00B568B5" w:rsidRPr="00B568B5" w:rsidRDefault="00B568B5" w:rsidP="00B568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</w:t>
            </w:r>
            <w:r w:rsidRPr="00B568B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Accesses superclass members—variables, methods, or constructors.</w:t>
            </w:r>
          </w:p>
        </w:tc>
      </w:tr>
    </w:tbl>
    <w:p w14:paraId="33D34E82" w14:textId="53003949" w:rsidR="00B568B5" w:rsidRDefault="00B568B5" w:rsidP="00B568B5">
      <w:pPr>
        <w:pStyle w:val="ListParagraph"/>
      </w:pPr>
    </w:p>
    <w:p w14:paraId="4F4690A0" w14:textId="063AA75F" w:rsidR="00B42E49" w:rsidRDefault="00CD3CF8" w:rsidP="00B568B5">
      <w:pPr>
        <w:pStyle w:val="ListParagraph"/>
        <w:numPr>
          <w:ilvl w:val="0"/>
          <w:numId w:val="18"/>
        </w:numPr>
      </w:pPr>
      <w:r>
        <w:t>What are the types of operators in Java?</w:t>
      </w:r>
    </w:p>
    <w:p w14:paraId="69CD5B76" w14:textId="342489E2" w:rsidR="00B568B5" w:rsidRDefault="00B568B5" w:rsidP="00B568B5">
      <w:pPr>
        <w:pStyle w:val="ListParagraph"/>
      </w:pPr>
      <w:r>
        <w:t xml:space="preserve">Answer: In Java, </w:t>
      </w:r>
      <w:r>
        <w:rPr>
          <w:rStyle w:val="Strong"/>
        </w:rPr>
        <w:t>operators</w:t>
      </w:r>
      <w:r>
        <w:t xml:space="preserve"> are special symbols that perform operations on one, two, or three operands and return a result. They're essential for handling data manipulation, logic control, and flow.</w:t>
      </w:r>
    </w:p>
    <w:p w14:paraId="293B4560" w14:textId="77777777" w:rsidR="00CD3CF8" w:rsidRPr="00CD3CF8" w:rsidRDefault="00CD3CF8" w:rsidP="00CD3CF8">
      <w:r w:rsidRPr="00CD3CF8">
        <w:t>Major Types of Java Operators</w:t>
      </w:r>
    </w:p>
    <w:p w14:paraId="61E13E6D" w14:textId="5F103D3C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Arithmetic Operators</w:t>
      </w:r>
      <w:r>
        <w:br/>
        <w:t>Perform mathematical operations like addition (</w:t>
      </w:r>
      <w:r>
        <w:rPr>
          <w:rStyle w:val="HTMLCode"/>
        </w:rPr>
        <w:t>+</w:t>
      </w:r>
      <w:r>
        <w:t>), subtraction (</w:t>
      </w:r>
      <w:r>
        <w:rPr>
          <w:rStyle w:val="HTMLCode"/>
        </w:rPr>
        <w:t>-</w:t>
      </w:r>
      <w:r>
        <w:t>), multiplication (</w:t>
      </w:r>
      <w:r>
        <w:rPr>
          <w:rStyle w:val="HTMLCode"/>
        </w:rPr>
        <w:t>*</w:t>
      </w:r>
      <w:r>
        <w:t>), division (</w:t>
      </w:r>
      <w:r>
        <w:rPr>
          <w:rStyle w:val="HTMLCode"/>
        </w:rPr>
        <w:t>/</w:t>
      </w:r>
      <w:r>
        <w:t>), and modulus (</w:t>
      </w:r>
      <w:r>
        <w:rPr>
          <w:rStyle w:val="HTMLCode"/>
        </w:rPr>
        <w:t>%</w:t>
      </w:r>
      <w:r>
        <w:t>).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a + b</w:t>
      </w:r>
      <w:r>
        <w:t xml:space="preserve">, </w:t>
      </w:r>
      <w:r>
        <w:rPr>
          <w:rStyle w:val="HTMLCode"/>
        </w:rPr>
        <w:t>a * b</w:t>
      </w:r>
      <w:r>
        <w:t xml:space="preserve"> </w:t>
      </w:r>
    </w:p>
    <w:p w14:paraId="1924D18A" w14:textId="3A83FBDD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Unary Operators</w:t>
      </w:r>
      <w:r>
        <w:br/>
        <w:t>Operate on a single operand. Commonly used for increment (</w:t>
      </w:r>
      <w:r>
        <w:rPr>
          <w:rStyle w:val="HTMLCode"/>
        </w:rPr>
        <w:t>++</w:t>
      </w:r>
      <w:r>
        <w:t>), decrement (</w:t>
      </w:r>
      <w:r>
        <w:rPr>
          <w:rStyle w:val="HTMLCode"/>
        </w:rPr>
        <w:t>--</w:t>
      </w:r>
      <w:r>
        <w:t>), logical NOT (</w:t>
      </w:r>
      <w:r>
        <w:rPr>
          <w:rStyle w:val="HTMLCode"/>
        </w:rPr>
        <w:t>!</w:t>
      </w:r>
      <w:r>
        <w:t>), and unary plus/minus (</w:t>
      </w:r>
      <w:r>
        <w:rPr>
          <w:rStyle w:val="HTMLCode"/>
        </w:rPr>
        <w:t>+</w:t>
      </w:r>
      <w:r>
        <w:t xml:space="preserve">, </w:t>
      </w:r>
      <w:r>
        <w:rPr>
          <w:rStyle w:val="HTMLCode"/>
        </w:rPr>
        <w:t>-</w:t>
      </w:r>
      <w:r>
        <w:t>).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++a</w:t>
      </w:r>
      <w:r>
        <w:t xml:space="preserve">, </w:t>
      </w:r>
      <w:r>
        <w:rPr>
          <w:rStyle w:val="HTMLCode"/>
        </w:rPr>
        <w:t>!flag</w:t>
      </w:r>
      <w:r>
        <w:t xml:space="preserve"> </w:t>
      </w:r>
    </w:p>
    <w:p w14:paraId="34874ADD" w14:textId="178DF2A5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lastRenderedPageBreak/>
        <w:t>Assignment Operators</w:t>
      </w:r>
      <w:r>
        <w:br/>
        <w:t>Used to assign values to variables. Includes the basic assignment (</w:t>
      </w:r>
      <w:r>
        <w:rPr>
          <w:rStyle w:val="HTMLCode"/>
        </w:rPr>
        <w:t>=</w:t>
      </w:r>
      <w:r>
        <w:t xml:space="preserve">) and compound assignments like </w:t>
      </w:r>
      <w:r>
        <w:rPr>
          <w:rStyle w:val="HTMLCode"/>
        </w:rPr>
        <w:t>+=</w:t>
      </w:r>
      <w:r>
        <w:t xml:space="preserve">, </w:t>
      </w:r>
      <w:r>
        <w:rPr>
          <w:rStyle w:val="HTMLCode"/>
        </w:rPr>
        <w:t>-=</w:t>
      </w:r>
      <w:r>
        <w:t xml:space="preserve">, </w:t>
      </w:r>
      <w:r>
        <w:rPr>
          <w:rStyle w:val="HTMLCode"/>
        </w:rPr>
        <w:t>*=</w:t>
      </w:r>
      <w:r>
        <w:t xml:space="preserve">, </w:t>
      </w:r>
      <w:r>
        <w:rPr>
          <w:rStyle w:val="HTMLCode"/>
        </w:rPr>
        <w:t>/=</w:t>
      </w:r>
      <w:r>
        <w:t xml:space="preserve">, </w:t>
      </w:r>
      <w:r>
        <w:rPr>
          <w:rStyle w:val="HTMLCode"/>
        </w:rPr>
        <w:t>%=</w:t>
      </w:r>
      <w:r>
        <w:t>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x += 5</w:t>
      </w:r>
      <w:r>
        <w:t xml:space="preserve"> (same as </w:t>
      </w:r>
      <w:r>
        <w:rPr>
          <w:rStyle w:val="HTMLCode"/>
        </w:rPr>
        <w:t>x = x + 5</w:t>
      </w:r>
      <w:r>
        <w:t xml:space="preserve">) </w:t>
      </w:r>
    </w:p>
    <w:p w14:paraId="454FCECF" w14:textId="60593A83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Relational (Comparison) Operators</w:t>
      </w:r>
      <w:r>
        <w:br/>
        <w:t xml:space="preserve">Compare two values and return a </w:t>
      </w:r>
      <w:proofErr w:type="gramStart"/>
      <w:r>
        <w:t>boolean</w:t>
      </w:r>
      <w:proofErr w:type="gramEnd"/>
      <w:r>
        <w:t xml:space="preserve">. Operators include </w:t>
      </w:r>
      <w:r>
        <w:rPr>
          <w:rStyle w:val="HTMLCode"/>
        </w:rPr>
        <w:t>==</w:t>
      </w:r>
      <w:proofErr w:type="gramStart"/>
      <w:r>
        <w:t xml:space="preserve">, </w:t>
      </w:r>
      <w:r>
        <w:rPr>
          <w:rStyle w:val="HTMLCode"/>
        </w:rPr>
        <w:t>!</w:t>
      </w:r>
      <w:proofErr w:type="gramEnd"/>
      <w:r>
        <w:rPr>
          <w:rStyle w:val="HTMLCode"/>
        </w:rPr>
        <w:t>=</w:t>
      </w:r>
      <w:r>
        <w:t xml:space="preserve">, </w:t>
      </w:r>
      <w:r>
        <w:rPr>
          <w:rStyle w:val="HTMLCode"/>
        </w:rPr>
        <w:t>&gt;</w:t>
      </w:r>
      <w:r>
        <w:t xml:space="preserve">, </w:t>
      </w:r>
      <w:r>
        <w:rPr>
          <w:rStyle w:val="HTMLCode"/>
        </w:rPr>
        <w:t>&lt;</w:t>
      </w:r>
      <w:r>
        <w:t xml:space="preserve">, </w:t>
      </w:r>
      <w:r>
        <w:rPr>
          <w:rStyle w:val="HTMLCode"/>
        </w:rPr>
        <w:t>&gt;=</w:t>
      </w:r>
      <w:r>
        <w:t xml:space="preserve">, </w:t>
      </w:r>
      <w:r>
        <w:rPr>
          <w:rStyle w:val="HTMLCode"/>
        </w:rPr>
        <w:t>&lt;=</w:t>
      </w:r>
      <w:r>
        <w:t>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a &gt; b</w:t>
      </w:r>
      <w:r>
        <w:t xml:space="preserve">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 xml:space="preserve"> </w:t>
      </w:r>
    </w:p>
    <w:p w14:paraId="21BDC2D4" w14:textId="17230312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Logical Operators</w:t>
      </w:r>
      <w:r>
        <w:br/>
        <w:t xml:space="preserve">Combine </w:t>
      </w:r>
      <w:proofErr w:type="gramStart"/>
      <w:r>
        <w:t>boolean</w:t>
      </w:r>
      <w:proofErr w:type="gramEnd"/>
      <w:r>
        <w:t xml:space="preserve"> expressions. Includes logical AND (</w:t>
      </w:r>
      <w:r>
        <w:rPr>
          <w:rStyle w:val="HTMLCode"/>
        </w:rPr>
        <w:t>&amp;&amp;</w:t>
      </w:r>
      <w:r>
        <w:t>), OR (</w:t>
      </w:r>
      <w:r>
        <w:rPr>
          <w:rStyle w:val="HTMLCode"/>
        </w:rPr>
        <w:t>||</w:t>
      </w:r>
      <w:r>
        <w:t>), and NOT (</w:t>
      </w:r>
      <w:r>
        <w:rPr>
          <w:rStyle w:val="HTMLCode"/>
        </w:rPr>
        <w:t>!</w:t>
      </w:r>
      <w:r>
        <w:t>).</w:t>
      </w:r>
      <w:r>
        <w:br/>
      </w:r>
      <w:r w:rsidRPr="00CD3CF8">
        <w:rPr>
          <w:rStyle w:val="Strong"/>
          <w:b w:val="0"/>
        </w:rPr>
        <w:t>Example:</w:t>
      </w:r>
      <w:r>
        <w:t xml:space="preserve"> </w:t>
      </w:r>
      <w:r>
        <w:rPr>
          <w:rStyle w:val="HTMLCode"/>
        </w:rPr>
        <w:t>cond1 &amp;&amp; cond2</w:t>
      </w:r>
      <w:r>
        <w:t xml:space="preserve"> </w:t>
      </w:r>
    </w:p>
    <w:p w14:paraId="07E7FA83" w14:textId="2A0FDCCC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Bitwise Operators</w:t>
      </w:r>
      <w:r>
        <w:br/>
        <w:t>Perform operations on individual bits. Includes AND (</w:t>
      </w:r>
      <w:r>
        <w:rPr>
          <w:rStyle w:val="HTMLCode"/>
        </w:rPr>
        <w:t>&amp;</w:t>
      </w:r>
      <w:r>
        <w:t>), OR (</w:t>
      </w:r>
      <w:r>
        <w:rPr>
          <w:rStyle w:val="HTMLCode"/>
        </w:rPr>
        <w:t>|</w:t>
      </w:r>
      <w:r>
        <w:t>), XOR (</w:t>
      </w:r>
      <w:r>
        <w:rPr>
          <w:rStyle w:val="HTMLCode"/>
        </w:rPr>
        <w:t>^</w:t>
      </w:r>
      <w:r>
        <w:t>), NOT (</w:t>
      </w:r>
      <w:r>
        <w:rPr>
          <w:rStyle w:val="HTMLCode"/>
        </w:rPr>
        <w:t>~</w:t>
      </w:r>
      <w:r>
        <w:t>), and shifts: left shift (</w:t>
      </w:r>
      <w:r>
        <w:rPr>
          <w:rStyle w:val="HTMLCode"/>
        </w:rPr>
        <w:t>&lt;&lt;</w:t>
      </w:r>
      <w:r>
        <w:t>), signed right shift (</w:t>
      </w:r>
      <w:r>
        <w:rPr>
          <w:rStyle w:val="HTMLCode"/>
        </w:rPr>
        <w:t>&gt;&gt;</w:t>
      </w:r>
      <w:r>
        <w:t>), unsigned right shift (</w:t>
      </w:r>
      <w:r>
        <w:rPr>
          <w:rStyle w:val="HTMLCode"/>
        </w:rPr>
        <w:t>&gt;&gt;&gt;</w:t>
      </w:r>
      <w:r>
        <w:t>)</w:t>
      </w:r>
    </w:p>
    <w:p w14:paraId="69822F9B" w14:textId="472CAB53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Shift Operators</w:t>
      </w:r>
      <w:r>
        <w:br/>
        <w:t>Move bits left or right. Left shift (</w:t>
      </w:r>
      <w:r>
        <w:rPr>
          <w:rStyle w:val="HTMLCode"/>
        </w:rPr>
        <w:t>&lt;&lt;</w:t>
      </w:r>
      <w:r>
        <w:t>), signed right shift (</w:t>
      </w:r>
      <w:r>
        <w:rPr>
          <w:rStyle w:val="HTMLCode"/>
        </w:rPr>
        <w:t>&gt;&gt;</w:t>
      </w:r>
      <w:r>
        <w:t>), and unsigned right shift (</w:t>
      </w:r>
      <w:r>
        <w:rPr>
          <w:rStyle w:val="HTMLCode"/>
        </w:rPr>
        <w:t>&gt;&gt;&gt;</w:t>
      </w:r>
      <w:r>
        <w:t xml:space="preserve">) are all part of Java's operator set. </w:t>
      </w:r>
    </w:p>
    <w:p w14:paraId="42693A1B" w14:textId="2860E93A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Ternary (Conditional) Operator</w:t>
      </w:r>
      <w:r>
        <w:br/>
        <w:t xml:space="preserve">A shorthand for </w:t>
      </w:r>
      <w:r>
        <w:rPr>
          <w:rStyle w:val="HTMLCode"/>
        </w:rPr>
        <w:t>if-else</w:t>
      </w:r>
      <w:r>
        <w:t xml:space="preserve"> statements. Syntax: </w:t>
      </w:r>
      <w:proofErr w:type="gramStart"/>
      <w:r>
        <w:rPr>
          <w:rStyle w:val="HTMLCode"/>
        </w:rPr>
        <w:t>condition ?</w:t>
      </w:r>
      <w:proofErr w:type="gram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expr1 :</w:t>
      </w:r>
      <w:proofErr w:type="gramEnd"/>
      <w:r>
        <w:rPr>
          <w:rStyle w:val="HTMLCode"/>
        </w:rPr>
        <w:t xml:space="preserve"> expr2</w:t>
      </w:r>
      <w:r>
        <w:t>, where one of two expressions is evaluated based on the boolean condition.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int max = (a &gt; b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a : b;</w:t>
      </w:r>
      <w:r>
        <w:t xml:space="preserve"> </w:t>
      </w:r>
    </w:p>
    <w:p w14:paraId="59E6EDC1" w14:textId="77777777" w:rsidR="00CD3CF8" w:rsidRDefault="00CD3CF8" w:rsidP="00CD3CF8">
      <w:pPr>
        <w:pStyle w:val="NormalWeb"/>
        <w:numPr>
          <w:ilvl w:val="0"/>
          <w:numId w:val="19"/>
        </w:numPr>
      </w:pPr>
      <w:r w:rsidRPr="00CD3CF8">
        <w:rPr>
          <w:rStyle w:val="Strong"/>
          <w:b w:val="0"/>
        </w:rPr>
        <w:t>Type Comparison Operator (</w:t>
      </w:r>
      <w:proofErr w:type="spellStart"/>
      <w:r w:rsidRPr="00CD3CF8">
        <w:rPr>
          <w:rStyle w:val="HTMLCode"/>
          <w:b/>
          <w:bCs/>
        </w:rPr>
        <w:t>instanceof</w:t>
      </w:r>
      <w:proofErr w:type="spellEnd"/>
      <w:proofErr w:type="gramStart"/>
      <w:r w:rsidRPr="00CD3CF8">
        <w:rPr>
          <w:rStyle w:val="Strong"/>
          <w:b w:val="0"/>
        </w:rPr>
        <w:t>)</w:t>
      </w:r>
      <w:proofErr w:type="gramEnd"/>
      <w:r>
        <w:br/>
        <w:t xml:space="preserve">Checks if an object is an instance of a specified class or interface. Returns a </w:t>
      </w:r>
      <w:proofErr w:type="gramStart"/>
      <w:r>
        <w:t>boolean</w:t>
      </w:r>
      <w:proofErr w:type="gramEnd"/>
      <w:r>
        <w:t>.</w:t>
      </w:r>
      <w:r>
        <w:br/>
      </w:r>
      <w:r w:rsidRPr="00CD3CF8">
        <w:rPr>
          <w:rStyle w:val="Strong"/>
          <w:b w:val="0"/>
        </w:rPr>
        <w:t>Example</w:t>
      </w:r>
      <w:r>
        <w:rPr>
          <w:rStyle w:val="Strong"/>
        </w:rPr>
        <w:t>:</w:t>
      </w:r>
      <w:r>
        <w:t xml:space="preserve"> </w:t>
      </w:r>
      <w:r>
        <w:rPr>
          <w:rStyle w:val="HTMLCode"/>
        </w:rPr>
        <w:t>if (</w:t>
      </w:r>
      <w:proofErr w:type="spellStart"/>
      <w:r>
        <w:rPr>
          <w:rStyle w:val="HTMLCode"/>
        </w:rPr>
        <w:t>obj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instanceof</w:t>
      </w:r>
      <w:proofErr w:type="spellEnd"/>
      <w:r>
        <w:rPr>
          <w:rStyle w:val="HTMLCode"/>
        </w:rPr>
        <w:t xml:space="preserve"> String)</w:t>
      </w:r>
    </w:p>
    <w:p w14:paraId="78CA7DC3" w14:textId="77777777" w:rsidR="00CD3CF8" w:rsidRDefault="00CD3CF8" w:rsidP="00B568B5">
      <w:pPr>
        <w:pStyle w:val="ListParagraph"/>
      </w:pPr>
    </w:p>
    <w:p w14:paraId="61273AF7" w14:textId="1A830A6A" w:rsidR="00B42E49" w:rsidRDefault="00CD3CF8" w:rsidP="00CD3CF8">
      <w:pPr>
        <w:pStyle w:val="ListParagraph"/>
        <w:numPr>
          <w:ilvl w:val="0"/>
          <w:numId w:val="18"/>
        </w:numPr>
      </w:pPr>
      <w:r>
        <w:t>Write a Java program demonstrating the use of arithmetic, relational, and logical operators.</w:t>
      </w:r>
    </w:p>
    <w:p w14:paraId="5B83B300" w14:textId="77777777" w:rsidR="00CD3CF8" w:rsidRPr="00CD3CF8" w:rsidRDefault="00CD3CF8" w:rsidP="00CD3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 w:rsidRPr="00CD3CF8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CD3CF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CD3CF8"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 w:rsidRPr="00CD3CF8">
        <w:rPr>
          <w:rFonts w:ascii="Consolas" w:hAnsi="Consolas"/>
          <w:color w:val="000000"/>
          <w:sz w:val="20"/>
          <w:szCs w:val="20"/>
        </w:rPr>
        <w:t>;</w:t>
      </w:r>
    </w:p>
    <w:p w14:paraId="6676ED20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7B73D491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OperatorDemo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25AEA6C1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383FF921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Arithmetic Operators: +, -, *, /, %</w:t>
      </w:r>
    </w:p>
    <w:p w14:paraId="0945379D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15;</w:t>
      </w:r>
    </w:p>
    <w:p w14:paraId="3F734698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4;</w:t>
      </w:r>
    </w:p>
    <w:p w14:paraId="446816C7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+ b =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19</w:t>
      </w:r>
    </w:p>
    <w:p w14:paraId="683E96CC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- b =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-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11</w:t>
      </w:r>
    </w:p>
    <w:p w14:paraId="442C0D64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* b =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*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60</w:t>
      </w:r>
    </w:p>
    <w:p w14:paraId="690A83C7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/ b =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/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3 (integer division)</w:t>
      </w:r>
    </w:p>
    <w:p w14:paraId="536E49F3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% b =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%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3 (remainder)</w:t>
      </w:r>
    </w:p>
    <w:p w14:paraId="4917D541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325D009F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Relational Operators: &gt;, &lt;, &gt;=, &lt;=, ==</w:t>
      </w:r>
      <w:proofErr w:type="gramStart"/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, !=</w:t>
      </w:r>
      <w:proofErr w:type="gramEnd"/>
    </w:p>
    <w:p w14:paraId="34ED9DB8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&gt; b: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true</w:t>
      </w:r>
    </w:p>
    <w:p w14:paraId="1AC85A09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&lt; b: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&lt;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false</w:t>
      </w:r>
    </w:p>
    <w:p w14:paraId="1332DBF8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== b: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==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false</w:t>
      </w:r>
    </w:p>
    <w:p w14:paraId="212D84A0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"a != b: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!=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true</w:t>
      </w:r>
    </w:p>
    <w:p w14:paraId="6A45A532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CDF5C6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  <w:t xml:space="preserve">   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Logical Operators: &amp;&amp; (AND), || (OR)</w:t>
      </w:r>
      <w:proofErr w:type="gramStart"/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, !</w:t>
      </w:r>
      <w:proofErr w:type="gramEnd"/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(NOT)</w:t>
      </w:r>
    </w:p>
    <w:p w14:paraId="6FE8FB8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boolean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true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806BD57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boolean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false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59A9524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 &amp;&amp; d: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&amp;&amp;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false</w:t>
      </w:r>
    </w:p>
    <w:p w14:paraId="66583415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 || d: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||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true</w:t>
      </w:r>
    </w:p>
    <w:p w14:paraId="60D2F7B2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"!c: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(!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c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));      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false</w:t>
      </w:r>
    </w:p>
    <w:p w14:paraId="1875615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A246C92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// </w:t>
      </w:r>
      <w:proofErr w:type="gramStart"/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Combined</w:t>
      </w:r>
      <w:proofErr w:type="gramEnd"/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 xml:space="preserve"> example: check if 'a' is between 10 and 20 (inclusive)</w:t>
      </w:r>
    </w:p>
    <w:p w14:paraId="126603B2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CD3CF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boolean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between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&gt;= 10) &amp;&amp; (</w:t>
      </w:r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&lt;= 20);</w:t>
      </w:r>
    </w:p>
    <w:p w14:paraId="6EA8714B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CD3CF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CD3CF8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"Is 'a' between 10 and 20? "</w:t>
      </w: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gramStart"/>
      <w:r w:rsidRPr="00CD3CF8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between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);  </w:t>
      </w:r>
      <w:r w:rsidRPr="00CD3CF8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true</w:t>
      </w:r>
    </w:p>
    <w:p w14:paraId="4F0F3BD6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67768AC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DF73F7C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46CC11BB" w14:textId="76428C49" w:rsidR="00CD3CF8" w:rsidRPr="00CD3CF8" w:rsidRDefault="00CD3CF8" w:rsidP="00CD3CF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CD3CF8">
        <w:rPr>
          <w:rFonts w:ascii="Consolas" w:hAnsi="Consolas"/>
          <w:color w:val="000000"/>
          <w:sz w:val="20"/>
          <w:szCs w:val="20"/>
        </w:rPr>
        <w:t xml:space="preserve"> a + b = 19</w:t>
      </w:r>
    </w:p>
    <w:p w14:paraId="1DD1170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 - b = 11</w:t>
      </w:r>
    </w:p>
    <w:p w14:paraId="796DA7E1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* b = 60</w:t>
      </w:r>
    </w:p>
    <w:p w14:paraId="7ECE6D5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/ b = 3</w:t>
      </w:r>
    </w:p>
    <w:p w14:paraId="50461765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% b = 3</w:t>
      </w:r>
    </w:p>
    <w:p w14:paraId="2BFC67B7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 &gt; b: true</w:t>
      </w:r>
    </w:p>
    <w:p w14:paraId="0D23B226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 &lt; b: false</w:t>
      </w:r>
    </w:p>
    <w:p w14:paraId="2D76070A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== b: false</w:t>
      </w:r>
    </w:p>
    <w:p w14:paraId="23F8DD0E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 !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 b: true</w:t>
      </w:r>
    </w:p>
    <w:p w14:paraId="1D45346F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&amp;&amp; d: false</w:t>
      </w:r>
    </w:p>
    <w:p w14:paraId="02F951B5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</w:t>
      </w:r>
      <w:proofErr w:type="gramEnd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|| d: true</w:t>
      </w:r>
    </w:p>
    <w:p w14:paraId="31C035E4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!c: false</w:t>
      </w:r>
    </w:p>
    <w:p w14:paraId="35E03AF5" w14:textId="77777777" w:rsidR="00CD3CF8" w:rsidRPr="00CD3CF8" w:rsidRDefault="00CD3CF8" w:rsidP="00CD3CF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Is 'a' between 10 and 20? </w:t>
      </w:r>
      <w:proofErr w:type="gramStart"/>
      <w:r w:rsidRPr="00CD3CF8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true</w:t>
      </w:r>
      <w:proofErr w:type="gramEnd"/>
    </w:p>
    <w:p w14:paraId="46BEA314" w14:textId="4570C266" w:rsidR="00CD3CF8" w:rsidRDefault="00CD3CF8" w:rsidP="00CD3CF8">
      <w:pPr>
        <w:pStyle w:val="ListParagraph"/>
      </w:pPr>
    </w:p>
    <w:p w14:paraId="390E04B3" w14:textId="20CC461A" w:rsidR="00B42E49" w:rsidRDefault="00CD3CF8" w:rsidP="00CD3CF8">
      <w:pPr>
        <w:pStyle w:val="ListParagraph"/>
        <w:numPr>
          <w:ilvl w:val="0"/>
          <w:numId w:val="18"/>
        </w:numPr>
      </w:pPr>
      <w:r>
        <w:t>What is operator precedence? How does it affect the outcome of expressions?</w:t>
      </w:r>
    </w:p>
    <w:p w14:paraId="266C38D0" w14:textId="040375A8" w:rsidR="00CD3CF8" w:rsidRDefault="00CD3CF8" w:rsidP="00CD3CF8">
      <w:pPr>
        <w:pStyle w:val="ListParagraph"/>
        <w:rPr>
          <w:rStyle w:val="Strong"/>
        </w:rPr>
      </w:pPr>
      <w:r>
        <w:t xml:space="preserve">Answer; Operator precedence in Java refers to the set of built-in rules that determine the order in which operators in an expression are evaluated. Simply put: </w:t>
      </w:r>
      <w:r w:rsidRPr="00D41E45">
        <w:rPr>
          <w:rStyle w:val="Strong"/>
          <w:b w:val="0"/>
        </w:rPr>
        <w:t>operators with higher precedence are evaluated before operators with lower precedence</w:t>
      </w:r>
    </w:p>
    <w:p w14:paraId="57925B9F" w14:textId="77777777" w:rsidR="00CD3CF8" w:rsidRDefault="00CD3CF8" w:rsidP="00CD3CF8">
      <w:pPr>
        <w:pStyle w:val="NormalWeb"/>
      </w:pPr>
      <w:r>
        <w:t xml:space="preserve">When two operators share the same precedence, Java uses </w:t>
      </w:r>
      <w:r w:rsidRPr="00D41E45">
        <w:rPr>
          <w:rStyle w:val="Strong"/>
          <w:b w:val="0"/>
        </w:rPr>
        <w:t>associativity</w:t>
      </w:r>
      <w:r>
        <w:t xml:space="preserve"> to decide how to group them:</w:t>
      </w:r>
    </w:p>
    <w:p w14:paraId="24D1CB5D" w14:textId="7B662424" w:rsidR="00CD3CF8" w:rsidRDefault="00D41E45" w:rsidP="00D41E45">
      <w:pPr>
        <w:pStyle w:val="NormalWeb"/>
        <w:ind w:left="720"/>
      </w:pPr>
      <w:r>
        <w:rPr>
          <w:rStyle w:val="Strong"/>
          <w:b w:val="0"/>
        </w:rPr>
        <w:t>=&gt;</w:t>
      </w:r>
      <w:r w:rsidR="00CD3CF8" w:rsidRPr="00CD3CF8">
        <w:rPr>
          <w:rStyle w:val="Strong"/>
          <w:b w:val="0"/>
        </w:rPr>
        <w:t>Left-to-Right</w:t>
      </w:r>
      <w:r w:rsidR="00CD3CF8">
        <w:t xml:space="preserve">: Most binary operators (e.g., </w:t>
      </w:r>
      <w:r w:rsidR="00CD3CF8">
        <w:rPr>
          <w:rStyle w:val="HTMLCode"/>
        </w:rPr>
        <w:t>+</w:t>
      </w:r>
      <w:r w:rsidR="00CD3CF8">
        <w:t xml:space="preserve">, </w:t>
      </w:r>
      <w:r w:rsidR="00CD3CF8">
        <w:rPr>
          <w:rStyle w:val="HTMLCode"/>
        </w:rPr>
        <w:t>-</w:t>
      </w:r>
      <w:r w:rsidR="00CD3CF8">
        <w:t xml:space="preserve">, </w:t>
      </w:r>
      <w:r w:rsidR="00CD3CF8">
        <w:rPr>
          <w:rStyle w:val="HTMLCode"/>
        </w:rPr>
        <w:t>*</w:t>
      </w:r>
      <w:r w:rsidR="00CD3CF8">
        <w:t xml:space="preserve">, </w:t>
      </w:r>
      <w:r w:rsidR="00CD3CF8">
        <w:rPr>
          <w:rStyle w:val="HTMLCode"/>
        </w:rPr>
        <w:t>/</w:t>
      </w:r>
      <w:r w:rsidR="00CD3CF8">
        <w:t xml:space="preserve">, </w:t>
      </w:r>
      <w:r w:rsidR="00CD3CF8">
        <w:rPr>
          <w:rStyle w:val="HTMLCode"/>
        </w:rPr>
        <w:t>&amp;&amp;</w:t>
      </w:r>
      <w:r w:rsidR="00CD3CF8">
        <w:t xml:space="preserve">, </w:t>
      </w:r>
      <w:r w:rsidR="00CD3CF8">
        <w:rPr>
          <w:rStyle w:val="HTMLCode"/>
        </w:rPr>
        <w:t>||</w:t>
      </w:r>
      <w:r w:rsidR="00CD3CF8">
        <w:t>)</w:t>
      </w:r>
    </w:p>
    <w:p w14:paraId="1F737824" w14:textId="526B1DD6" w:rsidR="00CD3CF8" w:rsidRDefault="00D41E45" w:rsidP="00D41E45">
      <w:pPr>
        <w:pStyle w:val="NormalWeb"/>
        <w:ind w:left="720"/>
      </w:pPr>
      <w:r>
        <w:rPr>
          <w:rStyle w:val="Strong"/>
          <w:b w:val="0"/>
        </w:rPr>
        <w:t>=&gt;</w:t>
      </w:r>
      <w:r w:rsidR="00CD3CF8" w:rsidRPr="00CD3CF8">
        <w:rPr>
          <w:rStyle w:val="Strong"/>
          <w:b w:val="0"/>
        </w:rPr>
        <w:t>Right-to-Left</w:t>
      </w:r>
      <w:r w:rsidR="00CD3CF8">
        <w:t>: Assignment (</w:t>
      </w:r>
      <w:r w:rsidR="00CD3CF8">
        <w:rPr>
          <w:rStyle w:val="HTMLCode"/>
        </w:rPr>
        <w:t>=</w:t>
      </w:r>
      <w:r w:rsidR="00CD3CF8">
        <w:t xml:space="preserve">), compound assignment (like </w:t>
      </w:r>
      <w:r w:rsidR="00CD3CF8">
        <w:rPr>
          <w:rStyle w:val="HTMLCode"/>
        </w:rPr>
        <w:t>+=</w:t>
      </w:r>
      <w:r w:rsidR="00CD3CF8">
        <w:t>), and ternary (</w:t>
      </w:r>
      <w:proofErr w:type="gramStart"/>
      <w:r w:rsidR="00CD3CF8">
        <w:rPr>
          <w:rStyle w:val="HTMLCode"/>
        </w:rPr>
        <w:t>?:</w:t>
      </w:r>
      <w:proofErr w:type="gramEnd"/>
      <w:r w:rsidR="00CD3CF8">
        <w:t>)</w:t>
      </w:r>
    </w:p>
    <w:p w14:paraId="13C551ED" w14:textId="77777777" w:rsidR="00CD3CF8" w:rsidRDefault="00CD3CF8" w:rsidP="00CD3CF8">
      <w:pPr>
        <w:pStyle w:val="ListParagraph"/>
      </w:pPr>
    </w:p>
    <w:p w14:paraId="69D7213D" w14:textId="77777777" w:rsidR="00B42E49" w:rsidRDefault="00CD3CF8">
      <w:pPr>
        <w:pStyle w:val="Heading1"/>
      </w:pPr>
      <w:r>
        <w:t>Additional Questions</w:t>
      </w:r>
    </w:p>
    <w:p w14:paraId="7D2315AC" w14:textId="77777777" w:rsidR="00B42E49" w:rsidRDefault="00CD3CF8">
      <w:pPr>
        <w:pStyle w:val="Heading2"/>
      </w:pPr>
      <w:r>
        <w:t>Java Data Types</w:t>
      </w:r>
    </w:p>
    <w:p w14:paraId="460352A2" w14:textId="5D94123F" w:rsidR="00B42E49" w:rsidRDefault="00CD3CF8" w:rsidP="00423947">
      <w:pPr>
        <w:pStyle w:val="ListParagraph"/>
        <w:numPr>
          <w:ilvl w:val="0"/>
          <w:numId w:val="18"/>
        </w:numPr>
      </w:pPr>
      <w:r>
        <w:t>What is the size and range of each primitive data type in Java?</w:t>
      </w:r>
    </w:p>
    <w:p w14:paraId="45F1854F" w14:textId="65C7D6CA" w:rsidR="00423947" w:rsidRDefault="00423947" w:rsidP="00423947">
      <w:pPr>
        <w:pStyle w:val="ListParagraph"/>
      </w:pPr>
      <w:r>
        <w:lastRenderedPageBreak/>
        <w:t xml:space="preserve">Answer; </w:t>
      </w:r>
      <w:r>
        <w:rPr>
          <w:rStyle w:val="relative"/>
        </w:rPr>
        <w:t>In Java, there are eight primitive data types, each with a specific size and range.</w:t>
      </w:r>
      <w:r>
        <w:t xml:space="preserve"> Here's detailed table;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1009"/>
        <w:gridCol w:w="5404"/>
        <w:gridCol w:w="1240"/>
      </w:tblGrid>
      <w:tr w:rsidR="00423947" w:rsidRPr="00423947" w14:paraId="198D9574" w14:textId="77777777" w:rsidTr="00423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59A235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2B0B92D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Size (Bits)</w:t>
            </w:r>
          </w:p>
        </w:tc>
        <w:tc>
          <w:tcPr>
            <w:tcW w:w="0" w:type="auto"/>
            <w:vAlign w:val="center"/>
            <w:hideMark/>
          </w:tcPr>
          <w:p w14:paraId="70BCB8CE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Range</w:t>
            </w:r>
          </w:p>
        </w:tc>
        <w:tc>
          <w:tcPr>
            <w:tcW w:w="0" w:type="auto"/>
            <w:vAlign w:val="center"/>
            <w:hideMark/>
          </w:tcPr>
          <w:p w14:paraId="130A9F4A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Default Value</w:t>
            </w:r>
          </w:p>
        </w:tc>
      </w:tr>
      <w:tr w:rsidR="00423947" w:rsidRPr="00423947" w14:paraId="74E39D12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B4620" w14:textId="7DC5C6C2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30AE224D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366B44C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-128 to 127</w:t>
            </w:r>
          </w:p>
        </w:tc>
        <w:tc>
          <w:tcPr>
            <w:tcW w:w="0" w:type="auto"/>
            <w:vAlign w:val="center"/>
            <w:hideMark/>
          </w:tcPr>
          <w:p w14:paraId="361F96A9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</w:tr>
      <w:tr w:rsidR="00423947" w:rsidRPr="00423947" w14:paraId="74767682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A6E9" w14:textId="23230002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35C91DB9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7F861D51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-32,768 to 32,767</w:t>
            </w:r>
          </w:p>
        </w:tc>
        <w:tc>
          <w:tcPr>
            <w:tcW w:w="0" w:type="auto"/>
            <w:vAlign w:val="center"/>
            <w:hideMark/>
          </w:tcPr>
          <w:p w14:paraId="571FA7D5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</w:tr>
      <w:tr w:rsidR="00423947" w:rsidRPr="00423947" w14:paraId="5DE7F749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D5B26" w14:textId="07533EDD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88EBFCF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7613D8B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-2,147,483,648 to 2,147,483,647</w:t>
            </w:r>
          </w:p>
        </w:tc>
        <w:tc>
          <w:tcPr>
            <w:tcW w:w="0" w:type="auto"/>
            <w:vAlign w:val="center"/>
            <w:hideMark/>
          </w:tcPr>
          <w:p w14:paraId="4882D310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</w:t>
            </w:r>
          </w:p>
        </w:tc>
      </w:tr>
      <w:tr w:rsidR="00423947" w:rsidRPr="00423947" w14:paraId="0F9F26D8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689A2" w14:textId="54094D13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40DAC4B9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23B9C1E1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-9,223,372,036,854,775,808 to 9,223,372,036,854,775,807</w:t>
            </w:r>
          </w:p>
        </w:tc>
        <w:tc>
          <w:tcPr>
            <w:tcW w:w="0" w:type="auto"/>
            <w:vAlign w:val="center"/>
            <w:hideMark/>
          </w:tcPr>
          <w:p w14:paraId="284F91F5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0L</w:t>
            </w:r>
          </w:p>
        </w:tc>
      </w:tr>
      <w:tr w:rsidR="00423947" w:rsidRPr="00423947" w14:paraId="536099B2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1E0D7" w14:textId="0B9577D9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483B9709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311E0292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Approximately ±1.4E-45 to ±3.4E+38 (6-7 decimal digits precision)</w:t>
            </w:r>
          </w:p>
        </w:tc>
        <w:tc>
          <w:tcPr>
            <w:tcW w:w="0" w:type="auto"/>
            <w:vAlign w:val="center"/>
            <w:hideMark/>
          </w:tcPr>
          <w:p w14:paraId="67556DC2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0.0f</w:t>
            </w:r>
          </w:p>
        </w:tc>
      </w:tr>
      <w:tr w:rsidR="00423947" w:rsidRPr="00423947" w14:paraId="0A53F38C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22EC" w14:textId="4767481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464988BB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0E0F5557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Approximately ±4.9E-324 to ±1.8E+308 (15-16 decimal digits precision)</w:t>
            </w:r>
          </w:p>
        </w:tc>
        <w:tc>
          <w:tcPr>
            <w:tcW w:w="0" w:type="auto"/>
            <w:vAlign w:val="center"/>
            <w:hideMark/>
          </w:tcPr>
          <w:p w14:paraId="7D499131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0.0d</w:t>
            </w:r>
          </w:p>
        </w:tc>
      </w:tr>
      <w:tr w:rsidR="00423947" w:rsidRPr="00423947" w14:paraId="70AE1C77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30751" w14:textId="4AA6DECB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5C2C96E0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35A4F128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0 to 65,535 (Unicode characters '\u0000' to '\uffff')</w:t>
            </w:r>
          </w:p>
        </w:tc>
        <w:tc>
          <w:tcPr>
            <w:tcW w:w="0" w:type="auto"/>
            <w:vAlign w:val="center"/>
            <w:hideMark/>
          </w:tcPr>
          <w:p w14:paraId="13C466F2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'\u0000'</w:t>
            </w:r>
          </w:p>
        </w:tc>
      </w:tr>
      <w:tr w:rsidR="00423947" w:rsidRPr="00423947" w14:paraId="2A0B41EA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6F72A" w14:textId="632C56CA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6EC502DC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 (logical)</w:t>
            </w:r>
          </w:p>
        </w:tc>
        <w:tc>
          <w:tcPr>
            <w:tcW w:w="0" w:type="auto"/>
            <w:vAlign w:val="center"/>
            <w:hideMark/>
          </w:tcPr>
          <w:p w14:paraId="170BB4C0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</w:t>
            </w: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false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(size not precisely defined)</w:t>
            </w:r>
          </w:p>
        </w:tc>
        <w:tc>
          <w:tcPr>
            <w:tcW w:w="0" w:type="auto"/>
            <w:vAlign w:val="center"/>
            <w:hideMark/>
          </w:tcPr>
          <w:p w14:paraId="3721E2EC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false</w:t>
            </w:r>
          </w:p>
        </w:tc>
      </w:tr>
    </w:tbl>
    <w:p w14:paraId="3E87F0C7" w14:textId="77777777" w:rsidR="00423947" w:rsidRDefault="00423947" w:rsidP="00423947">
      <w:pPr>
        <w:pStyle w:val="ListParagraph"/>
      </w:pPr>
    </w:p>
    <w:p w14:paraId="0885E11A" w14:textId="31A81C69" w:rsidR="00B42E49" w:rsidRDefault="00CD3CF8" w:rsidP="00423947">
      <w:pPr>
        <w:pStyle w:val="ListParagraph"/>
        <w:numPr>
          <w:ilvl w:val="0"/>
          <w:numId w:val="18"/>
        </w:numPr>
      </w:pPr>
      <w:r>
        <w:t>How does Java handle overflow and underflow with numeric types?</w:t>
      </w:r>
    </w:p>
    <w:p w14:paraId="3314A1E0" w14:textId="77777777" w:rsidR="00423947" w:rsidRDefault="00423947" w:rsidP="00423947">
      <w:pPr>
        <w:pStyle w:val="ListParagraph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2182"/>
        <w:gridCol w:w="2221"/>
        <w:gridCol w:w="2895"/>
      </w:tblGrid>
      <w:tr w:rsidR="00DE694A" w:rsidRPr="00423947" w14:paraId="35C4BE91" w14:textId="77777777" w:rsidTr="004239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92D5EF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Numeric Type</w:t>
            </w:r>
          </w:p>
        </w:tc>
        <w:tc>
          <w:tcPr>
            <w:tcW w:w="0" w:type="auto"/>
            <w:vAlign w:val="center"/>
            <w:hideMark/>
          </w:tcPr>
          <w:p w14:paraId="5125F735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Overflow Behavior</w:t>
            </w:r>
          </w:p>
        </w:tc>
        <w:tc>
          <w:tcPr>
            <w:tcW w:w="0" w:type="auto"/>
            <w:vAlign w:val="center"/>
            <w:hideMark/>
          </w:tcPr>
          <w:p w14:paraId="38898DBD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Underflow Behavior</w:t>
            </w:r>
          </w:p>
        </w:tc>
        <w:tc>
          <w:tcPr>
            <w:tcW w:w="0" w:type="auto"/>
            <w:vAlign w:val="center"/>
            <w:hideMark/>
          </w:tcPr>
          <w:p w14:paraId="100F4B34" w14:textId="77777777" w:rsidR="00423947" w:rsidRPr="00423947" w:rsidRDefault="00423947" w:rsidP="004239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How to Detect/Handle</w:t>
            </w:r>
          </w:p>
        </w:tc>
      </w:tr>
      <w:tr w:rsidR="00DE694A" w:rsidRPr="00423947" w14:paraId="39D87B88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F8EC0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Integer types</w:t>
            </w:r>
          </w:p>
        </w:tc>
        <w:tc>
          <w:tcPr>
            <w:tcW w:w="0" w:type="auto"/>
            <w:vAlign w:val="center"/>
            <w:hideMark/>
          </w:tcPr>
          <w:p w14:paraId="50A43FEE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Silently wrap around (modulo)</w:t>
            </w:r>
          </w:p>
        </w:tc>
        <w:tc>
          <w:tcPr>
            <w:tcW w:w="0" w:type="auto"/>
            <w:vAlign w:val="center"/>
            <w:hideMark/>
          </w:tcPr>
          <w:p w14:paraId="483561AE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Same wrap-around when going below min</w:t>
            </w:r>
          </w:p>
        </w:tc>
        <w:tc>
          <w:tcPr>
            <w:tcW w:w="0" w:type="auto"/>
            <w:vAlign w:val="center"/>
            <w:hideMark/>
          </w:tcPr>
          <w:p w14:paraId="42F13058" w14:textId="0D063183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Use </w:t>
            </w:r>
            <w:proofErr w:type="spellStart"/>
            <w:r w:rsidR="00DE694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math.addExact</w:t>
            </w:r>
            <w:proofErr w:type="spellEnd"/>
            <w:r w:rsidR="00DE694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() 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or , </w:t>
            </w:r>
            <w:r w:rsidR="00DE694A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BigInteger ,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manual checks</w:t>
            </w:r>
          </w:p>
        </w:tc>
      </w:tr>
      <w:tr w:rsidR="00DE694A" w:rsidRPr="00423947" w14:paraId="3F1AC0A4" w14:textId="77777777" w:rsidTr="004239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7E8E6" w14:textId="2DEBD7C5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Floating-point types</w:t>
            </w:r>
          </w:p>
        </w:tc>
        <w:tc>
          <w:tcPr>
            <w:tcW w:w="0" w:type="auto"/>
            <w:vAlign w:val="center"/>
            <w:hideMark/>
          </w:tcPr>
          <w:p w14:paraId="677E86E2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Positive/negative infinity (</w:t>
            </w: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∞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09894E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Becomes </w:t>
            </w: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0.0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</w:t>
            </w: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-0.0</w:t>
            </w:r>
          </w:p>
        </w:tc>
        <w:tc>
          <w:tcPr>
            <w:tcW w:w="0" w:type="auto"/>
            <w:vAlign w:val="center"/>
            <w:hideMark/>
          </w:tcPr>
          <w:p w14:paraId="14E5632F" w14:textId="77777777" w:rsidR="00423947" w:rsidRPr="00423947" w:rsidRDefault="00423947" w:rsidP="004239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Check for </w:t>
            </w:r>
            <w:r w:rsidRPr="0042394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Infinity</w:t>
            </w:r>
            <w:r w:rsidRPr="0042394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or zero values</w:t>
            </w:r>
          </w:p>
        </w:tc>
      </w:tr>
    </w:tbl>
    <w:p w14:paraId="7106EC67" w14:textId="66ED2796" w:rsidR="00423947" w:rsidRDefault="00423947" w:rsidP="00423947">
      <w:pPr>
        <w:pStyle w:val="ListParagraph"/>
      </w:pPr>
    </w:p>
    <w:p w14:paraId="13196A88" w14:textId="18FFFDCE" w:rsidR="00B42E49" w:rsidRDefault="00CD3CF8" w:rsidP="00DE694A">
      <w:pPr>
        <w:pStyle w:val="ListParagraph"/>
        <w:numPr>
          <w:ilvl w:val="0"/>
          <w:numId w:val="18"/>
        </w:numPr>
      </w:pPr>
      <w:r>
        <w:t xml:space="preserve">Write a program to convert a double value to an </w:t>
      </w:r>
      <w:proofErr w:type="spellStart"/>
      <w:r>
        <w:t>int</w:t>
      </w:r>
      <w:proofErr w:type="spellEnd"/>
      <w:r>
        <w:t xml:space="preserve"> without data loss.</w:t>
      </w:r>
    </w:p>
    <w:p w14:paraId="0BAE85E1" w14:textId="77777777" w:rsidR="00DE694A" w:rsidRPr="00DE694A" w:rsidRDefault="00DE694A" w:rsidP="00DE69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 w:rsidRPr="00DE694A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DE694A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DE694A">
        <w:rPr>
          <w:rFonts w:ascii="Consolas" w:hAnsi="Consolas"/>
          <w:color w:val="000000"/>
          <w:sz w:val="20"/>
          <w:szCs w:val="20"/>
        </w:rPr>
        <w:t>Type_casting</w:t>
      </w:r>
      <w:proofErr w:type="spellEnd"/>
      <w:r w:rsidRPr="00DE694A">
        <w:rPr>
          <w:rFonts w:ascii="Consolas" w:hAnsi="Consolas"/>
          <w:color w:val="000000"/>
          <w:sz w:val="20"/>
          <w:szCs w:val="20"/>
        </w:rPr>
        <w:t>;</w:t>
      </w:r>
    </w:p>
    <w:p w14:paraId="4152C31C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F13CFC2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SafeDoubleToInt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615FCFF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safeDoubleToInt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497B355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Double.</w:t>
      </w:r>
      <w:r w:rsidRPr="00DE694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isNaN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 {</w:t>
      </w:r>
    </w:p>
    <w:p w14:paraId="6AC77E8C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throw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IllegalArgumentException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"Cannot convert NaN to int"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24EA352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}</w:t>
      </w:r>
    </w:p>
    <w:p w14:paraId="1DDC27FB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Integer.</w:t>
      </w:r>
      <w:r w:rsidRPr="00DE69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MAX_VALUE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||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&lt;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Integer.</w:t>
      </w:r>
      <w:r w:rsidRPr="00DE69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MIN_VALUE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1F67B97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throw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ArithmeticException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"Value 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 is outside int range"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7F00B34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}</w:t>
      </w:r>
    </w:p>
    <w:p w14:paraId="1EEA77F9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% 1 != 0) {</w:t>
      </w:r>
    </w:p>
    <w:p w14:paraId="24095A22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throw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ArithmeticException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"Fractional part lost: 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5D3998E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  <w:t xml:space="preserve">        }</w:t>
      </w:r>
    </w:p>
    <w:p w14:paraId="71B68FD6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return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)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value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03B8E7E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}</w:t>
      </w:r>
    </w:p>
    <w:p w14:paraId="67A43BD6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2987B2D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EBA3F8B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[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] </w:t>
      </w:r>
      <w:proofErr w:type="spellStart"/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testValues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{12345.0, 3.0, 1.5, 2_147_483_648.0, </w:t>
      </w:r>
      <w:proofErr w:type="spell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Double.</w:t>
      </w:r>
      <w:r w:rsidRPr="00DE69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NaN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};</w:t>
      </w:r>
    </w:p>
    <w:p w14:paraId="5A249B4D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for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double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: </w:t>
      </w:r>
      <w:proofErr w:type="spellStart"/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testValues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966B0B7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</w:t>
      </w:r>
      <w:proofErr w:type="gramStart"/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try</w:t>
      </w:r>
      <w:proofErr w:type="gram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03962ADC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spellStart"/>
      <w:proofErr w:type="gram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DE69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 → 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DE694A">
        <w:rPr>
          <w:rFonts w:ascii="Consolas" w:eastAsia="Times New Roman" w:hAnsi="Consolas" w:cs="Times New Roman"/>
          <w:i/>
          <w:iCs/>
          <w:color w:val="000000"/>
          <w:sz w:val="20"/>
          <w:szCs w:val="20"/>
          <w:lang w:val="en-IN" w:eastAsia="en-IN"/>
        </w:rPr>
        <w:t>safeDoubleToInt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32F6ED4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} </w:t>
      </w:r>
      <w:r w:rsidRPr="00DE694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catch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(Exception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5F873FC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    </w:t>
      </w:r>
      <w:proofErr w:type="spellStart"/>
      <w:proofErr w:type="gramStart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DE694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"Error converting 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d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DE694A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": "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proofErr w:type="spellStart"/>
      <w:r w:rsidRPr="00DE694A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e</w:t>
      </w: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.getMessage</w:t>
      </w:r>
      <w:proofErr w:type="spellEnd"/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());</w:t>
      </w:r>
    </w:p>
    <w:p w14:paraId="67866C2D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    }</w:t>
      </w:r>
    </w:p>
    <w:p w14:paraId="2AF0EE3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}</w:t>
      </w:r>
    </w:p>
    <w:p w14:paraId="77EE7A3B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}</w:t>
      </w:r>
    </w:p>
    <w:p w14:paraId="12D41EA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EA796E5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18D996B0" w14:textId="78D7F1AF" w:rsidR="00DE694A" w:rsidRPr="00DE694A" w:rsidRDefault="00DE694A" w:rsidP="00DE694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DE694A">
        <w:rPr>
          <w:rFonts w:ascii="Consolas" w:hAnsi="Consolas"/>
          <w:color w:val="000000"/>
          <w:sz w:val="20"/>
          <w:szCs w:val="20"/>
        </w:rPr>
        <w:t xml:space="preserve"> 12345.0 → 12345</w:t>
      </w:r>
    </w:p>
    <w:p w14:paraId="6E768F5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3.0 → 3</w:t>
      </w:r>
    </w:p>
    <w:p w14:paraId="5564E4CD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Error converting 1.5: Fractional part lost: 1.5</w:t>
      </w:r>
    </w:p>
    <w:p w14:paraId="1AAA6650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Error converting 2.147483648E9: Value 2.147483648E9 is outside int range</w:t>
      </w:r>
    </w:p>
    <w:p w14:paraId="1623DCBD" w14:textId="77777777" w:rsidR="00DE694A" w:rsidRPr="00DE694A" w:rsidRDefault="00DE694A" w:rsidP="00DE694A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DE694A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Error converting NaN: Cannot convert NaN to int</w:t>
      </w:r>
    </w:p>
    <w:p w14:paraId="1B800301" w14:textId="4A9955A3" w:rsidR="00DE694A" w:rsidRDefault="00DE694A" w:rsidP="00DE694A">
      <w:pPr>
        <w:pStyle w:val="ListParagraph"/>
      </w:pPr>
    </w:p>
    <w:p w14:paraId="51188CD7" w14:textId="0A9F6D12" w:rsidR="00B42E49" w:rsidRDefault="00CD3CF8" w:rsidP="00DE694A">
      <w:pPr>
        <w:pStyle w:val="ListParagraph"/>
        <w:numPr>
          <w:ilvl w:val="0"/>
          <w:numId w:val="18"/>
        </w:numPr>
      </w:pPr>
      <w:r>
        <w:t>What is the difference between char and String in Java?</w:t>
      </w:r>
    </w:p>
    <w:p w14:paraId="669C0602" w14:textId="2820BB53" w:rsidR="00DE694A" w:rsidRDefault="00DE694A" w:rsidP="00DE694A">
      <w:pPr>
        <w:pStyle w:val="ListParagraph"/>
      </w:pPr>
      <w:r>
        <w:t>Answer; char-is a used to assign a single character.</w:t>
      </w:r>
    </w:p>
    <w:p w14:paraId="0ABF2CA2" w14:textId="644DE72B" w:rsidR="00DE694A" w:rsidRDefault="00DE694A" w:rsidP="00DE694A">
      <w:pPr>
        <w:pStyle w:val="ListParagraph"/>
      </w:pPr>
      <w:r>
        <w:t xml:space="preserve">Whereas string is a collection of such characters </w:t>
      </w:r>
    </w:p>
    <w:p w14:paraId="46E378EC" w14:textId="283CD177" w:rsidR="00DE694A" w:rsidRPr="00DE694A" w:rsidRDefault="004C2737" w:rsidP="00DE6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=&gt;char </w:t>
      </w:r>
      <w:r w:rsidR="00DE694A" w:rsidRPr="00DE69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holds exactly </w:t>
      </w:r>
      <w:r w:rsidR="00DE694A" w:rsidRPr="00DE69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one character</w:t>
      </w:r>
      <w:r w:rsidR="00DE694A" w:rsidRPr="00DE69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1FA2D831" w14:textId="403C99AC" w:rsidR="00DE694A" w:rsidRDefault="004C2737" w:rsidP="00DE6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Symbol" w:cs="Times New Roman"/>
          <w:sz w:val="24"/>
          <w:szCs w:val="24"/>
          <w:lang w:val="en-IN" w:eastAsia="en-IN"/>
        </w:rPr>
        <w:t>=&gt;</w:t>
      </w:r>
      <w:r w:rsidR="00DE694A" w:rsidRPr="00DE69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String</w:t>
      </w:r>
      <w:r w:rsidR="00DE694A" w:rsidRPr="00DE69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can hold </w:t>
      </w:r>
      <w:r w:rsidR="00DE694A" w:rsidRPr="00DE694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zero, one, or many characters</w:t>
      </w:r>
      <w:r w:rsidR="00DE694A" w:rsidRPr="00DE694A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(even entire sentences)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2473"/>
        <w:gridCol w:w="4068"/>
      </w:tblGrid>
      <w:tr w:rsidR="004C2737" w:rsidRPr="004C2737" w14:paraId="7287DE21" w14:textId="77777777" w:rsidTr="004C2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5F7C8" w14:textId="77777777" w:rsidR="004C2737" w:rsidRPr="004C2737" w:rsidRDefault="004C2737" w:rsidP="004C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4F8853" w14:textId="65FAEEB9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212DBBBC" w14:textId="125C0CEF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String</w:t>
            </w:r>
          </w:p>
        </w:tc>
      </w:tr>
      <w:tr w:rsidR="004C2737" w:rsidRPr="004C2737" w14:paraId="4E38A908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19917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83ADFFE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05B00EE9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Reference (class)</w:t>
            </w:r>
          </w:p>
        </w:tc>
      </w:tr>
      <w:tr w:rsidR="004C2737" w:rsidRPr="004C2737" w14:paraId="737E3243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96E12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Can hold</w:t>
            </w:r>
          </w:p>
        </w:tc>
        <w:tc>
          <w:tcPr>
            <w:tcW w:w="0" w:type="auto"/>
            <w:vAlign w:val="center"/>
            <w:hideMark/>
          </w:tcPr>
          <w:p w14:paraId="5AC0A465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One character</w:t>
            </w:r>
          </w:p>
        </w:tc>
        <w:tc>
          <w:tcPr>
            <w:tcW w:w="0" w:type="auto"/>
            <w:vAlign w:val="center"/>
            <w:hideMark/>
          </w:tcPr>
          <w:p w14:paraId="2B6F9A46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Zero or more characters</w:t>
            </w:r>
          </w:p>
        </w:tc>
      </w:tr>
      <w:tr w:rsidR="004C2737" w:rsidRPr="004C2737" w14:paraId="786D06A3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B3571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Literal syntax</w:t>
            </w:r>
          </w:p>
        </w:tc>
        <w:tc>
          <w:tcPr>
            <w:tcW w:w="0" w:type="auto"/>
            <w:vAlign w:val="center"/>
            <w:hideMark/>
          </w:tcPr>
          <w:p w14:paraId="051E08B2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Single quotes (</w:t>
            </w:r>
            <w:r w:rsidRPr="004C273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'A'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404391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Double quotes (</w:t>
            </w:r>
            <w:r w:rsidRPr="004C273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"Hi"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</w:p>
        </w:tc>
      </w:tr>
      <w:tr w:rsidR="004C2737" w:rsidRPr="004C2737" w14:paraId="2785F723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489E3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084A87E2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Immutable (single value)</w:t>
            </w:r>
          </w:p>
        </w:tc>
        <w:tc>
          <w:tcPr>
            <w:tcW w:w="0" w:type="auto"/>
            <w:vAlign w:val="center"/>
            <w:hideMark/>
          </w:tcPr>
          <w:p w14:paraId="2E4BA858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Immutable, new object for each change</w:t>
            </w:r>
          </w:p>
        </w:tc>
      </w:tr>
      <w:tr w:rsidR="004C2737" w:rsidRPr="004C2737" w14:paraId="27A7A255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6B1E9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Functionality</w:t>
            </w:r>
          </w:p>
        </w:tc>
        <w:tc>
          <w:tcPr>
            <w:tcW w:w="0" w:type="auto"/>
            <w:vAlign w:val="center"/>
            <w:hideMark/>
          </w:tcPr>
          <w:p w14:paraId="53C41A53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built-in methods</w:t>
            </w:r>
          </w:p>
        </w:tc>
        <w:tc>
          <w:tcPr>
            <w:tcW w:w="0" w:type="auto"/>
            <w:vAlign w:val="center"/>
            <w:hideMark/>
          </w:tcPr>
          <w:p w14:paraId="2532C476" w14:textId="0A1630B3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Rich API (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length(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)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concat(),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etc.)</w:t>
            </w:r>
          </w:p>
        </w:tc>
      </w:tr>
      <w:tr w:rsidR="004C2737" w:rsidRPr="004C2737" w14:paraId="492A0F95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B6AF2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Memory behavior</w:t>
            </w:r>
          </w:p>
        </w:tc>
        <w:tc>
          <w:tcPr>
            <w:tcW w:w="0" w:type="auto"/>
            <w:vAlign w:val="center"/>
            <w:hideMark/>
          </w:tcPr>
          <w:p w14:paraId="0212BE7A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Low overhead</w:t>
            </w:r>
          </w:p>
        </w:tc>
        <w:tc>
          <w:tcPr>
            <w:tcW w:w="0" w:type="auto"/>
            <w:vAlign w:val="center"/>
            <w:hideMark/>
          </w:tcPr>
          <w:p w14:paraId="24220BC3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Higher overhead, string pooling available</w:t>
            </w:r>
          </w:p>
        </w:tc>
      </w:tr>
      <w:tr w:rsidR="004C2737" w:rsidRPr="004C2737" w14:paraId="60765FAB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4AC81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Operator behavior</w:t>
            </w:r>
          </w:p>
        </w:tc>
        <w:tc>
          <w:tcPr>
            <w:tcW w:w="0" w:type="auto"/>
            <w:vAlign w:val="center"/>
            <w:hideMark/>
          </w:tcPr>
          <w:p w14:paraId="617AC7D9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+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yields integer</w:t>
            </w:r>
          </w:p>
        </w:tc>
        <w:tc>
          <w:tcPr>
            <w:tcW w:w="0" w:type="auto"/>
            <w:vAlign w:val="center"/>
            <w:hideMark/>
          </w:tcPr>
          <w:p w14:paraId="3E51BAC1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+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concatenates</w:t>
            </w:r>
          </w:p>
        </w:tc>
      </w:tr>
    </w:tbl>
    <w:p w14:paraId="6FE03459" w14:textId="77777777" w:rsidR="004C2737" w:rsidRPr="00DE694A" w:rsidRDefault="004C2737" w:rsidP="00DE69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BAA497F" w14:textId="77777777" w:rsidR="00DE694A" w:rsidRDefault="00DE694A" w:rsidP="00DE694A">
      <w:pPr>
        <w:pStyle w:val="ListParagraph"/>
      </w:pPr>
    </w:p>
    <w:p w14:paraId="4824DF7C" w14:textId="77777777" w:rsidR="00DE694A" w:rsidRDefault="00DE694A" w:rsidP="00DE694A">
      <w:pPr>
        <w:pStyle w:val="ListParagraph"/>
      </w:pPr>
    </w:p>
    <w:p w14:paraId="35DFFF1B" w14:textId="5B9C6CD9" w:rsidR="00B42E49" w:rsidRDefault="00CD3CF8" w:rsidP="004C2737">
      <w:pPr>
        <w:pStyle w:val="ListParagraph"/>
        <w:numPr>
          <w:ilvl w:val="0"/>
          <w:numId w:val="18"/>
        </w:numPr>
      </w:pPr>
      <w:r>
        <w:t>Explain wrapper classes and their use in Java.</w:t>
      </w:r>
    </w:p>
    <w:p w14:paraId="6C875806" w14:textId="77777777" w:rsidR="004C2737" w:rsidRDefault="004C2737" w:rsidP="004C2737">
      <w:pPr>
        <w:pStyle w:val="ListParagraph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509"/>
      </w:tblGrid>
      <w:tr w:rsidR="004C2737" w:rsidRPr="004C2737" w14:paraId="686FAC3D" w14:textId="77777777" w:rsidTr="004C27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48C6B5" w14:textId="77777777" w:rsidR="004C2737" w:rsidRPr="004C2737" w:rsidRDefault="004C2737" w:rsidP="004C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5FBD037" w14:textId="2BFD4358" w:rsidR="004C2737" w:rsidRPr="004C2737" w:rsidRDefault="004C2737" w:rsidP="004C27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 xml:space="preserve">                            </w:t>
            </w:r>
            <w:r w:rsidRPr="004C273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Wrapper Classes</w:t>
            </w:r>
          </w:p>
        </w:tc>
      </w:tr>
    </w:tbl>
    <w:p w14:paraId="1F2F8D55" w14:textId="77777777" w:rsidR="004C2737" w:rsidRPr="004C2737" w:rsidRDefault="004C2737" w:rsidP="004C27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081"/>
      </w:tblGrid>
      <w:tr w:rsidR="004C2737" w:rsidRPr="004C2737" w14:paraId="6A5371FD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DC24D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8240EAB" w14:textId="06956F2D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Final &amp; immutable object versions of primitives</w:t>
            </w:r>
          </w:p>
        </w:tc>
      </w:tr>
    </w:tbl>
    <w:p w14:paraId="1E48D5C6" w14:textId="77777777" w:rsidR="004C2737" w:rsidRPr="004C2737" w:rsidRDefault="004C2737" w:rsidP="004C27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6821"/>
      </w:tblGrid>
      <w:tr w:rsidR="004C2737" w:rsidRPr="004C2737" w14:paraId="3BE84CF0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DBEC1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3ACBEA4D" w14:textId="75E2CE7D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Collections, generics, </w:t>
            </w:r>
            <w:proofErr w:type="spellStart"/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nullability</w:t>
            </w:r>
            <w:proofErr w:type="spellEnd"/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utility methods, reflection</w:t>
            </w:r>
          </w:p>
        </w:tc>
      </w:tr>
    </w:tbl>
    <w:p w14:paraId="59DC592B" w14:textId="77777777" w:rsidR="004C2737" w:rsidRPr="004C2737" w:rsidRDefault="004C2737" w:rsidP="004C27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6708"/>
      </w:tblGrid>
      <w:tr w:rsidR="004C2737" w:rsidRPr="004C2737" w14:paraId="136ECF02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5B97C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Conversion</w:t>
            </w:r>
          </w:p>
        </w:tc>
        <w:tc>
          <w:tcPr>
            <w:tcW w:w="0" w:type="auto"/>
            <w:vAlign w:val="center"/>
            <w:hideMark/>
          </w:tcPr>
          <w:p w14:paraId="74B9B557" w14:textId="365F1410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</w:t>
            </w:r>
            <w:proofErr w:type="spellStart"/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Autoboxing</w:t>
            </w:r>
            <w:proofErr w:type="spellEnd"/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and unboxing automatically handle conversions</w:t>
            </w:r>
          </w:p>
        </w:tc>
      </w:tr>
    </w:tbl>
    <w:p w14:paraId="1D0831B5" w14:textId="77777777" w:rsidR="004C2737" w:rsidRPr="004C2737" w:rsidRDefault="004C2737" w:rsidP="004C27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2"/>
        <w:gridCol w:w="5947"/>
      </w:tblGrid>
      <w:tr w:rsidR="004C2737" w:rsidRPr="004C2737" w14:paraId="313C9790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7A626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95DDEE3" w14:textId="673C7243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Increased flexibility, object ability, richer API</w:t>
            </w:r>
          </w:p>
        </w:tc>
      </w:tr>
    </w:tbl>
    <w:p w14:paraId="7C8F34C5" w14:textId="77777777" w:rsidR="004C2737" w:rsidRPr="004C2737" w:rsidRDefault="004C2737" w:rsidP="004C2737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9"/>
        <w:gridCol w:w="6321"/>
      </w:tblGrid>
      <w:tr w:rsidR="004C2737" w:rsidRPr="004C2737" w14:paraId="5435A9F3" w14:textId="77777777" w:rsidTr="004C27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5205" w14:textId="77777777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179F4563" w14:textId="74A9C79E" w:rsidR="004C2737" w:rsidRPr="004C2737" w:rsidRDefault="004C2737" w:rsidP="004C27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Performance overhead, memory usage, </w:t>
            </w:r>
            <w:r w:rsidRPr="004C2737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null</w:t>
            </w:r>
            <w:r w:rsidRPr="004C273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risks</w:t>
            </w:r>
          </w:p>
        </w:tc>
      </w:tr>
    </w:tbl>
    <w:p w14:paraId="33443B1C" w14:textId="427062B3" w:rsidR="004C2737" w:rsidRDefault="004C2737" w:rsidP="004C2737">
      <w:pPr>
        <w:pStyle w:val="ListParagraph"/>
      </w:pPr>
    </w:p>
    <w:p w14:paraId="6D4A70F8" w14:textId="77777777" w:rsidR="00B42E49" w:rsidRDefault="00CD3CF8">
      <w:pPr>
        <w:pStyle w:val="Heading2"/>
      </w:pPr>
      <w:r>
        <w:t>Java Control Statements</w:t>
      </w:r>
    </w:p>
    <w:p w14:paraId="5BDCC2D8" w14:textId="78AD660F" w:rsidR="00B42E49" w:rsidRDefault="00CD3CF8" w:rsidP="004C2737">
      <w:pPr>
        <w:pStyle w:val="ListParagraph"/>
        <w:numPr>
          <w:ilvl w:val="0"/>
          <w:numId w:val="15"/>
        </w:numPr>
      </w:pPr>
      <w:r>
        <w:t>Write a Java program using nested if statements.</w:t>
      </w:r>
    </w:p>
    <w:p w14:paraId="4A1BD70F" w14:textId="77777777" w:rsidR="004C2737" w:rsidRPr="004C2737" w:rsidRDefault="004C2737" w:rsidP="004C27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 w:rsidRPr="004C2737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4C2737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4C2737"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 w:rsidRPr="004C2737">
        <w:rPr>
          <w:rFonts w:ascii="Consolas" w:hAnsi="Consolas"/>
          <w:color w:val="000000"/>
          <w:sz w:val="20"/>
          <w:szCs w:val="20"/>
        </w:rPr>
        <w:t>;</w:t>
      </w:r>
    </w:p>
    <w:p w14:paraId="29163B68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4F1E045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 {</w:t>
      </w:r>
    </w:p>
    <w:p w14:paraId="5E358896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6C5D44F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Scanner 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Scanner(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C273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E6EB12B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C273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C273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"Enter a number: "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78F899F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.nextInt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089F9226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CB6792B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&lt; 100) {</w:t>
      </w:r>
    </w:p>
    <w:p w14:paraId="2F535DC2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C273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C273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"The entered number is less than 100"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C40AE20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gramStart"/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if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(</w:t>
      </w:r>
      <w:proofErr w:type="spell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&gt; 50) {</w:t>
      </w:r>
    </w:p>
    <w:p w14:paraId="4864C283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    </w:t>
      </w:r>
      <w:proofErr w:type="spellStart"/>
      <w:proofErr w:type="gram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C273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C273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"The entered number is greater than 50"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5C8700F7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}</w:t>
      </w:r>
    </w:p>
    <w:p w14:paraId="423CFAB7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 </w:t>
      </w:r>
      <w:r w:rsidRPr="004C273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else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386B2967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    </w:t>
      </w:r>
      <w:proofErr w:type="spellStart"/>
      <w:proofErr w:type="gramStart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4C273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C2737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"The entered number is greater than or equal to 100"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22035FB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}</w:t>
      </w:r>
    </w:p>
    <w:p w14:paraId="28C37E54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ED2336F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       </w:t>
      </w:r>
      <w:proofErr w:type="spellStart"/>
      <w:proofErr w:type="gramStart"/>
      <w:r w:rsidRPr="004C2737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10C0EC8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169FC009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0996E7A6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6DA37ED6" w14:textId="4A9087D1" w:rsidR="004C2737" w:rsidRPr="004C2737" w:rsidRDefault="004C2737" w:rsidP="004C27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4C2737">
        <w:rPr>
          <w:rFonts w:ascii="Consolas" w:hAnsi="Consolas"/>
          <w:color w:val="000000"/>
          <w:sz w:val="20"/>
          <w:szCs w:val="20"/>
        </w:rPr>
        <w:t xml:space="preserve"> Enter a number: </w:t>
      </w:r>
      <w:r w:rsidRPr="004C2737">
        <w:rPr>
          <w:rFonts w:ascii="Consolas" w:hAnsi="Consolas"/>
          <w:color w:val="00C87D"/>
          <w:sz w:val="20"/>
          <w:szCs w:val="20"/>
        </w:rPr>
        <w:t>56</w:t>
      </w:r>
    </w:p>
    <w:p w14:paraId="3445DAA5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The entered number is less than 100</w:t>
      </w:r>
    </w:p>
    <w:p w14:paraId="76E1AC01" w14:textId="77777777" w:rsidR="004C2737" w:rsidRPr="004C2737" w:rsidRDefault="004C2737" w:rsidP="004C273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4C2737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The entered number is greater than 50</w:t>
      </w:r>
    </w:p>
    <w:p w14:paraId="74082CD9" w14:textId="1202749D" w:rsidR="004C2737" w:rsidRDefault="004C2737" w:rsidP="004C2737">
      <w:pPr>
        <w:pStyle w:val="ListParagraph"/>
      </w:pPr>
    </w:p>
    <w:p w14:paraId="3F2BAFE9" w14:textId="4CDAE656" w:rsidR="00B42E49" w:rsidRDefault="00CD3CF8" w:rsidP="00A42CBD">
      <w:pPr>
        <w:pStyle w:val="ListParagraph"/>
        <w:numPr>
          <w:ilvl w:val="0"/>
          <w:numId w:val="15"/>
        </w:numPr>
      </w:pPr>
      <w:r>
        <w:t>Write a Java program to display the multiplication table of a number using a loop.</w:t>
      </w:r>
    </w:p>
    <w:p w14:paraId="7917D2CF" w14:textId="77777777" w:rsidR="00A42CBD" w:rsidRPr="00A42CBD" w:rsidRDefault="00A42CBD" w:rsidP="00A42C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 w:rsidRPr="00A42CBD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A42CBD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A42CBD"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 w:rsidRPr="00A42CBD">
        <w:rPr>
          <w:rFonts w:ascii="Consolas" w:hAnsi="Consolas"/>
          <w:color w:val="000000"/>
          <w:sz w:val="20"/>
          <w:szCs w:val="20"/>
        </w:rPr>
        <w:t>;</w:t>
      </w:r>
    </w:p>
    <w:p w14:paraId="21FF4630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93463FF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Table_of_a_number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49ED0F31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66CB7AC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Scanner 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Scanner(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A42C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33CF1867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A42C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A42CBD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"Enter a number:"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2AE7F5DF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= 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.nextInt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1FD0264F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A42C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A42CBD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"Multiplication table of "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F5A6451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gramStart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for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A42CBD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=1;</w:t>
      </w:r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&lt;=10;</w:t>
      </w:r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++) {</w:t>
      </w:r>
    </w:p>
    <w:p w14:paraId="19C73312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A42CBD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A42CBD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"x"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A42CBD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"="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proofErr w:type="spell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i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9FF037F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1735DD54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lastRenderedPageBreak/>
        <w:tab/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 w:rsidRPr="00A42CBD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</w:t>
      </w: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0878B038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190CF983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1CCCDAA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2B54F23B" w14:textId="666533E5" w:rsidR="00A42CBD" w:rsidRPr="00A42CBD" w:rsidRDefault="00A42CBD" w:rsidP="00A42CB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>Output;</w:t>
      </w:r>
      <w:r w:rsidRPr="00A42CBD">
        <w:rPr>
          <w:rFonts w:ascii="Consolas" w:hAnsi="Consolas"/>
          <w:color w:val="000000"/>
          <w:sz w:val="20"/>
          <w:szCs w:val="20"/>
        </w:rPr>
        <w:t xml:space="preserve"> Enter a number:</w:t>
      </w:r>
    </w:p>
    <w:p w14:paraId="74DD9D98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C87D"/>
          <w:sz w:val="20"/>
          <w:szCs w:val="20"/>
          <w:lang w:val="en-IN" w:eastAsia="en-IN"/>
        </w:rPr>
        <w:t>5</w:t>
      </w:r>
    </w:p>
    <w:p w14:paraId="74F3BA17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Multiplication table of 5</w:t>
      </w:r>
    </w:p>
    <w:p w14:paraId="4536F785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5x1=5</w:t>
      </w:r>
    </w:p>
    <w:p w14:paraId="68C28A32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5x2=10</w:t>
      </w:r>
    </w:p>
    <w:p w14:paraId="0A3C9B0D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5x3=15</w:t>
      </w:r>
    </w:p>
    <w:p w14:paraId="5214F100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5x4=20</w:t>
      </w:r>
    </w:p>
    <w:p w14:paraId="086E7E72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5x5=25</w:t>
      </w:r>
    </w:p>
    <w:p w14:paraId="11F58F0B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5x6=30</w:t>
      </w:r>
    </w:p>
    <w:p w14:paraId="147D523F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5x7=35</w:t>
      </w:r>
    </w:p>
    <w:p w14:paraId="26C8E5AC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5x8=40</w:t>
      </w:r>
    </w:p>
    <w:p w14:paraId="041FC676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5x9=45</w:t>
      </w:r>
    </w:p>
    <w:p w14:paraId="520D6193" w14:textId="77777777" w:rsidR="00A42CBD" w:rsidRPr="00A42CBD" w:rsidRDefault="00A42CBD" w:rsidP="00A42C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A42CBD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5x10=50</w:t>
      </w:r>
    </w:p>
    <w:p w14:paraId="67F2134A" w14:textId="0B6C250A" w:rsidR="00A42CBD" w:rsidRDefault="00A42CBD" w:rsidP="00A42CBD">
      <w:pPr>
        <w:pStyle w:val="ListParagraph"/>
      </w:pPr>
    </w:p>
    <w:p w14:paraId="0A085683" w14:textId="72C4045D" w:rsidR="00B42E49" w:rsidRDefault="00CD3CF8" w:rsidP="00A42CBD">
      <w:pPr>
        <w:pStyle w:val="ListParagraph"/>
        <w:numPr>
          <w:ilvl w:val="0"/>
          <w:numId w:val="15"/>
        </w:numPr>
      </w:pPr>
      <w:r>
        <w:t>How do you exit from nested loops in Java?</w:t>
      </w:r>
    </w:p>
    <w:p w14:paraId="69D43CFA" w14:textId="77777777" w:rsidR="00A42CBD" w:rsidRDefault="00A42CBD" w:rsidP="00A42CBD">
      <w:pPr>
        <w:pStyle w:val="ListParagraph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1895"/>
        <w:gridCol w:w="2281"/>
        <w:gridCol w:w="2662"/>
      </w:tblGrid>
      <w:tr w:rsidR="00A42CBD" w:rsidRPr="00A42CBD" w14:paraId="41B5C131" w14:textId="77777777" w:rsidTr="00A4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3434B7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3D7078F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Breaks Outer Loop?</w:t>
            </w:r>
          </w:p>
        </w:tc>
        <w:tc>
          <w:tcPr>
            <w:tcW w:w="0" w:type="auto"/>
            <w:vAlign w:val="center"/>
            <w:hideMark/>
          </w:tcPr>
          <w:p w14:paraId="6B499977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019163FE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Cons</w:t>
            </w:r>
          </w:p>
        </w:tc>
      </w:tr>
      <w:tr w:rsidR="00A42CBD" w:rsidRPr="00A42CBD" w14:paraId="213541BC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5E4C" w14:textId="61E82C11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Unlabeled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394B8BB0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223A9F01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Simple</w:t>
            </w:r>
          </w:p>
        </w:tc>
        <w:tc>
          <w:tcPr>
            <w:tcW w:w="0" w:type="auto"/>
            <w:vAlign w:val="center"/>
            <w:hideMark/>
          </w:tcPr>
          <w:p w14:paraId="3DF2A874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affects inner loop</w:t>
            </w:r>
          </w:p>
        </w:tc>
      </w:tr>
      <w:tr w:rsidR="00A42CBD" w:rsidRPr="00A42CBD" w14:paraId="2D3C20ED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789BD" w14:textId="7FA4BE00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Labeled</w:t>
            </w:r>
            <w:r w:rsid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 xml:space="preserve"> break</w:t>
            </w:r>
          </w:p>
        </w:tc>
        <w:tc>
          <w:tcPr>
            <w:tcW w:w="0" w:type="auto"/>
            <w:vAlign w:val="center"/>
            <w:hideMark/>
          </w:tcPr>
          <w:p w14:paraId="6EDBD33A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0243416C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Direct and clear</w:t>
            </w:r>
          </w:p>
        </w:tc>
        <w:tc>
          <w:tcPr>
            <w:tcW w:w="0" w:type="auto"/>
            <w:vAlign w:val="center"/>
            <w:hideMark/>
          </w:tcPr>
          <w:p w14:paraId="69318EB2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Slightly less common syntax</w:t>
            </w:r>
          </w:p>
        </w:tc>
      </w:tr>
      <w:tr w:rsidR="00A42CBD" w:rsidRPr="00A42CBD" w14:paraId="145C0FF5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801E8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return</w:t>
            </w: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(in method)</w:t>
            </w:r>
          </w:p>
        </w:tc>
        <w:tc>
          <w:tcPr>
            <w:tcW w:w="0" w:type="auto"/>
            <w:vAlign w:val="center"/>
            <w:hideMark/>
          </w:tcPr>
          <w:p w14:paraId="71FE0B01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9F90A98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Clean, encapsulated logic</w:t>
            </w:r>
          </w:p>
        </w:tc>
        <w:tc>
          <w:tcPr>
            <w:tcW w:w="0" w:type="auto"/>
            <w:vAlign w:val="center"/>
            <w:hideMark/>
          </w:tcPr>
          <w:p w14:paraId="22182BFB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Must be inside a method</w:t>
            </w:r>
          </w:p>
        </w:tc>
      </w:tr>
      <w:tr w:rsidR="00A42CBD" w:rsidRPr="00A42CBD" w14:paraId="6C847502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CE054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Flag variable</w:t>
            </w:r>
          </w:p>
        </w:tc>
        <w:tc>
          <w:tcPr>
            <w:tcW w:w="0" w:type="auto"/>
            <w:vAlign w:val="center"/>
            <w:hideMark/>
          </w:tcPr>
          <w:p w14:paraId="7696C470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 (with extra code)</w:t>
            </w:r>
          </w:p>
        </w:tc>
        <w:tc>
          <w:tcPr>
            <w:tcW w:w="0" w:type="auto"/>
            <w:vAlign w:val="center"/>
            <w:hideMark/>
          </w:tcPr>
          <w:p w14:paraId="10FAF94C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Explicit flow control</w:t>
            </w:r>
          </w:p>
        </w:tc>
        <w:tc>
          <w:tcPr>
            <w:tcW w:w="0" w:type="auto"/>
            <w:vAlign w:val="center"/>
            <w:hideMark/>
          </w:tcPr>
          <w:p w14:paraId="073A8EC9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 verbose and less intuitive</w:t>
            </w:r>
          </w:p>
        </w:tc>
      </w:tr>
    </w:tbl>
    <w:p w14:paraId="1A6012F5" w14:textId="109CC8E9" w:rsidR="00A42CBD" w:rsidRDefault="00A42CBD" w:rsidP="00A42CBD">
      <w:pPr>
        <w:pStyle w:val="ListParagraph"/>
      </w:pPr>
    </w:p>
    <w:p w14:paraId="7CEBA366" w14:textId="45A89FF8" w:rsidR="00B42E49" w:rsidRDefault="00CD3CF8" w:rsidP="00A42CBD">
      <w:pPr>
        <w:pStyle w:val="ListParagraph"/>
        <w:numPr>
          <w:ilvl w:val="0"/>
          <w:numId w:val="15"/>
        </w:numPr>
      </w:pPr>
      <w:r>
        <w:t>Compare and contrast for, while, and do-while loops.</w:t>
      </w:r>
    </w:p>
    <w:p w14:paraId="6FC7B8FD" w14:textId="77777777" w:rsidR="00A42CBD" w:rsidRDefault="00A42CBD" w:rsidP="00A42CBD">
      <w:pPr>
        <w:pStyle w:val="ListParagraph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1"/>
        <w:gridCol w:w="1856"/>
        <w:gridCol w:w="2840"/>
        <w:gridCol w:w="2993"/>
      </w:tblGrid>
      <w:tr w:rsidR="00A42CBD" w:rsidRPr="00A42CBD" w14:paraId="5248AD17" w14:textId="77777777" w:rsidTr="00A4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10AD0E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Loop Type</w:t>
            </w:r>
          </w:p>
        </w:tc>
        <w:tc>
          <w:tcPr>
            <w:tcW w:w="0" w:type="auto"/>
            <w:vAlign w:val="center"/>
            <w:hideMark/>
          </w:tcPr>
          <w:p w14:paraId="06CBE8B4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Condition Check Time</w:t>
            </w:r>
          </w:p>
        </w:tc>
        <w:tc>
          <w:tcPr>
            <w:tcW w:w="0" w:type="auto"/>
            <w:vAlign w:val="center"/>
            <w:hideMark/>
          </w:tcPr>
          <w:p w14:paraId="57AAE31B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Executes if Condition is Initially False?</w:t>
            </w:r>
          </w:p>
        </w:tc>
        <w:tc>
          <w:tcPr>
            <w:tcW w:w="0" w:type="auto"/>
            <w:vAlign w:val="center"/>
            <w:hideMark/>
          </w:tcPr>
          <w:p w14:paraId="51D778F8" w14:textId="77777777" w:rsidR="00A42CBD" w:rsidRPr="00A42CBD" w:rsidRDefault="00A42CBD" w:rsidP="00A4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Best Use Case</w:t>
            </w:r>
          </w:p>
        </w:tc>
      </w:tr>
      <w:tr w:rsidR="00A42CBD" w:rsidRPr="00A42CBD" w14:paraId="4C03AED7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533E1" w14:textId="451E735F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for</w:t>
            </w:r>
          </w:p>
        </w:tc>
        <w:tc>
          <w:tcPr>
            <w:tcW w:w="0" w:type="auto"/>
            <w:vAlign w:val="center"/>
            <w:hideMark/>
          </w:tcPr>
          <w:p w14:paraId="3344277D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Before each iteration</w:t>
            </w:r>
          </w:p>
        </w:tc>
        <w:tc>
          <w:tcPr>
            <w:tcW w:w="0" w:type="auto"/>
            <w:vAlign w:val="center"/>
            <w:hideMark/>
          </w:tcPr>
          <w:p w14:paraId="58ABBDB3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(skips body entirely)</w:t>
            </w:r>
          </w:p>
        </w:tc>
        <w:tc>
          <w:tcPr>
            <w:tcW w:w="0" w:type="auto"/>
            <w:vAlign w:val="center"/>
            <w:hideMark/>
          </w:tcPr>
          <w:p w14:paraId="4F996D51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Known iteration counts, indexed access</w:t>
            </w:r>
          </w:p>
        </w:tc>
      </w:tr>
      <w:tr w:rsidR="00A42CBD" w:rsidRPr="00A42CBD" w14:paraId="0845BB46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755F5" w14:textId="0C3E7EFF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while</w:t>
            </w:r>
          </w:p>
        </w:tc>
        <w:tc>
          <w:tcPr>
            <w:tcW w:w="0" w:type="auto"/>
            <w:vAlign w:val="center"/>
            <w:hideMark/>
          </w:tcPr>
          <w:p w14:paraId="65896866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Before each iteration</w:t>
            </w:r>
          </w:p>
        </w:tc>
        <w:tc>
          <w:tcPr>
            <w:tcW w:w="0" w:type="auto"/>
            <w:vAlign w:val="center"/>
            <w:hideMark/>
          </w:tcPr>
          <w:p w14:paraId="63770D6F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694B493E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Condition-based, unknown iteration count</w:t>
            </w:r>
          </w:p>
        </w:tc>
      </w:tr>
      <w:tr w:rsidR="00A42CBD" w:rsidRPr="00A42CBD" w14:paraId="7FE882E3" w14:textId="77777777" w:rsidTr="00A4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E278C" w14:textId="26BDEF56" w:rsidR="00A42CBD" w:rsidRPr="00A42CBD" w:rsidRDefault="00914E1E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Do-while</w:t>
            </w:r>
          </w:p>
        </w:tc>
        <w:tc>
          <w:tcPr>
            <w:tcW w:w="0" w:type="auto"/>
            <w:vAlign w:val="center"/>
            <w:hideMark/>
          </w:tcPr>
          <w:p w14:paraId="63B00BC3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After each iteration</w:t>
            </w:r>
          </w:p>
        </w:tc>
        <w:tc>
          <w:tcPr>
            <w:tcW w:w="0" w:type="auto"/>
            <w:vAlign w:val="center"/>
            <w:hideMark/>
          </w:tcPr>
          <w:p w14:paraId="73C012E0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Yes (executes at least once)</w:t>
            </w:r>
          </w:p>
        </w:tc>
        <w:tc>
          <w:tcPr>
            <w:tcW w:w="0" w:type="auto"/>
            <w:vAlign w:val="center"/>
            <w:hideMark/>
          </w:tcPr>
          <w:p w14:paraId="2AA10FD1" w14:textId="77777777" w:rsidR="00A42CBD" w:rsidRPr="00A42CBD" w:rsidRDefault="00A42CBD" w:rsidP="00A42C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A42CBD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At-least-once logic, menus, input-validation</w:t>
            </w:r>
          </w:p>
        </w:tc>
      </w:tr>
    </w:tbl>
    <w:p w14:paraId="23DF395E" w14:textId="0F955AC4" w:rsidR="00A42CBD" w:rsidRDefault="00A42CBD" w:rsidP="00A42CBD">
      <w:pPr>
        <w:pStyle w:val="ListParagraph"/>
      </w:pPr>
    </w:p>
    <w:p w14:paraId="76E868A7" w14:textId="0BDB1608" w:rsidR="00B42E49" w:rsidRDefault="00CD3CF8" w:rsidP="00914E1E">
      <w:pPr>
        <w:pStyle w:val="ListParagraph"/>
        <w:numPr>
          <w:ilvl w:val="0"/>
          <w:numId w:val="15"/>
        </w:numPr>
      </w:pPr>
      <w:r>
        <w:t>Write a program that uses a switch-case to simulate a basic calculator.</w:t>
      </w:r>
    </w:p>
    <w:p w14:paraId="4056B68A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package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Control_statement_practice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9A5AB11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/*2. WAP for simple calculator</w:t>
      </w:r>
    </w:p>
    <w:p w14:paraId="43A08A56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* like addition, subtraction , multiplication, division</w:t>
      </w:r>
    </w:p>
    <w:p w14:paraId="00E7D2F2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lastRenderedPageBreak/>
        <w:t>*/</w:t>
      </w:r>
    </w:p>
    <w:p w14:paraId="58944F40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calculator {</w:t>
      </w:r>
    </w:p>
    <w:p w14:paraId="4CB13313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450149A0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=3;</w:t>
      </w:r>
    </w:p>
    <w:p w14:paraId="5D726447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=7;</w:t>
      </w:r>
    </w:p>
    <w:p w14:paraId="087DD9E1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char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operation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=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'/'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5F1C374C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switch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operation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){</w:t>
      </w:r>
    </w:p>
    <w:p w14:paraId="58823F0A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'+'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"sum of the numbers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+(</w:t>
      </w:r>
      <w:proofErr w:type="spell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17B95A12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3CC12C8C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'-'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"sub of the numbers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+(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-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59D6BFB0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E84B20F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'*'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proofErr w:type="spellStart"/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mup</w:t>
      </w:r>
      <w:proofErr w:type="spellEnd"/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 xml:space="preserve"> of the numbers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+(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*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63AFAB3C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5490911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case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'/'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"div of the numbers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+(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/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b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));</w:t>
      </w:r>
    </w:p>
    <w:p w14:paraId="3DEDBD13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break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647B4AF5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default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:</w:t>
      </w:r>
    </w:p>
    <w:p w14:paraId="68F776A9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"Invalid input"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7890338B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</w:p>
    <w:p w14:paraId="4F1648E4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24F73429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>}</w:t>
      </w:r>
    </w:p>
    <w:p w14:paraId="3A98E0DC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5F73B34" w14:textId="77777777" w:rsidR="00914E1E" w:rsidRPr="00914E1E" w:rsidRDefault="00914E1E" w:rsidP="00914E1E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7869BF41" w14:textId="09A9AE2C" w:rsidR="00914E1E" w:rsidRDefault="00914E1E" w:rsidP="00914E1E">
      <w:pPr>
        <w:pStyle w:val="ListParagraph"/>
      </w:pPr>
      <w:r>
        <w:t>Output;</w:t>
      </w:r>
      <w:r w:rsidRPr="00914E1E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div of the numbers 0</w:t>
      </w:r>
    </w:p>
    <w:p w14:paraId="4D03BE63" w14:textId="77777777" w:rsidR="00B42E49" w:rsidRDefault="00CD3CF8">
      <w:pPr>
        <w:pStyle w:val="Heading2"/>
      </w:pPr>
      <w:r>
        <w:t>Java Keywords and Operators</w:t>
      </w:r>
    </w:p>
    <w:p w14:paraId="23ABAF36" w14:textId="39DDC9E3" w:rsidR="00B42E49" w:rsidRDefault="00CD3CF8" w:rsidP="00914E1E">
      <w:pPr>
        <w:pStyle w:val="ListParagraph"/>
        <w:numPr>
          <w:ilvl w:val="0"/>
          <w:numId w:val="10"/>
        </w:numPr>
      </w:pPr>
      <w:r>
        <w:t>What is the use of the `instanceof` keyword in Java?</w:t>
      </w:r>
    </w:p>
    <w:p w14:paraId="550B9EF4" w14:textId="0D166EF6" w:rsidR="00914E1E" w:rsidRDefault="00914E1E" w:rsidP="00914E1E">
      <w:pPr>
        <w:pStyle w:val="ListParagraph"/>
        <w:ind w:left="786"/>
      </w:pPr>
      <w:r>
        <w:t xml:space="preserve">Answer; </w:t>
      </w:r>
      <w:r>
        <w:t xml:space="preserve">The </w:t>
      </w:r>
      <w:r>
        <w:t xml:space="preserve">instanceof() </w:t>
      </w:r>
      <w:r>
        <w:t xml:space="preserve">keyword in Java is a binary operator used for </w:t>
      </w:r>
      <w:r>
        <w:rPr>
          <w:rStyle w:val="Strong"/>
        </w:rPr>
        <w:t>runtime type checking</w:t>
      </w:r>
      <w:r>
        <w:t xml:space="preserve">—it evaluates whether an object is an instance of a specified </w:t>
      </w:r>
      <w:r>
        <w:rPr>
          <w:rStyle w:val="Strong"/>
        </w:rPr>
        <w:t>class</w:t>
      </w:r>
      <w:r>
        <w:t xml:space="preserve">, a </w:t>
      </w:r>
      <w:r>
        <w:rPr>
          <w:rStyle w:val="Strong"/>
        </w:rPr>
        <w:t>subclass</w:t>
      </w:r>
      <w:r>
        <w:t xml:space="preserve">, or an </w:t>
      </w:r>
      <w:r>
        <w:rPr>
          <w:rStyle w:val="Strong"/>
        </w:rPr>
        <w:t>interface</w:t>
      </w:r>
      <w:r>
        <w:t xml:space="preserve">. The result is a </w:t>
      </w:r>
      <w:r>
        <w:rPr>
          <w:rStyle w:val="Strong"/>
        </w:rPr>
        <w:t>boolean</w:t>
      </w:r>
      <w:r>
        <w:t xml:space="preserve"> (</w:t>
      </w:r>
      <w:r>
        <w:rPr>
          <w:rStyle w:val="HTMLCode"/>
          <w:rFonts w:eastAsiaTheme="minorEastAsia"/>
        </w:rPr>
        <w:t>true</w:t>
      </w:r>
      <w:r>
        <w:t xml:space="preserve"> or </w:t>
      </w:r>
      <w:r>
        <w:rPr>
          <w:rStyle w:val="HTMLCode"/>
          <w:rFonts w:eastAsiaTheme="minorEastAsia"/>
        </w:rPr>
        <w:t>false</w:t>
      </w:r>
      <w: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2242"/>
        <w:gridCol w:w="3808"/>
      </w:tblGrid>
      <w:tr w:rsidR="00914E1E" w:rsidRPr="00914E1E" w14:paraId="79C30230" w14:textId="77777777" w:rsidTr="00914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7C54D4" w14:textId="77777777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8CF41F3" w14:textId="13BB1633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 xml:space="preserve"> Instanceof()</w:t>
            </w:r>
            <w:r w:rsidRPr="0091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Result</w:t>
            </w:r>
          </w:p>
        </w:tc>
        <w:tc>
          <w:tcPr>
            <w:tcW w:w="0" w:type="auto"/>
            <w:vAlign w:val="center"/>
            <w:hideMark/>
          </w:tcPr>
          <w:p w14:paraId="5221E7B6" w14:textId="77777777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Notes</w:t>
            </w:r>
          </w:p>
        </w:tc>
      </w:tr>
      <w:tr w:rsidR="00914E1E" w:rsidRPr="00914E1E" w14:paraId="39DCCF70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7D9CF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Object is of the same class</w:t>
            </w:r>
          </w:p>
        </w:tc>
        <w:tc>
          <w:tcPr>
            <w:tcW w:w="0" w:type="auto"/>
            <w:vAlign w:val="center"/>
            <w:hideMark/>
          </w:tcPr>
          <w:p w14:paraId="7EABA31A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99D1289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Checks direct type match</w:t>
            </w:r>
          </w:p>
        </w:tc>
      </w:tr>
      <w:tr w:rsidR="00914E1E" w:rsidRPr="00914E1E" w14:paraId="65C01A50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EC1F8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Object is subclass or superclass</w:t>
            </w:r>
          </w:p>
        </w:tc>
        <w:tc>
          <w:tcPr>
            <w:tcW w:w="0" w:type="auto"/>
            <w:vAlign w:val="center"/>
            <w:hideMark/>
          </w:tcPr>
          <w:p w14:paraId="3C342F78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390DE968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Respects inheritance hierarchy</w:t>
            </w:r>
          </w:p>
        </w:tc>
      </w:tr>
      <w:tr w:rsidR="00914E1E" w:rsidRPr="00914E1E" w14:paraId="3D910D8D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E5F9C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Object implements an interface</w:t>
            </w:r>
          </w:p>
        </w:tc>
        <w:tc>
          <w:tcPr>
            <w:tcW w:w="0" w:type="auto"/>
            <w:vAlign w:val="center"/>
            <w:hideMark/>
          </w:tcPr>
          <w:p w14:paraId="43669067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50BEAA1D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Validates interface implementation</w:t>
            </w:r>
          </w:p>
        </w:tc>
      </w:tr>
      <w:tr w:rsidR="00914E1E" w:rsidRPr="00914E1E" w14:paraId="2519288F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AD19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Reference is </w:t>
            </w: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211A4784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0836459C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Protects against null dereference</w:t>
            </w:r>
          </w:p>
        </w:tc>
      </w:tr>
      <w:tr w:rsidR="00914E1E" w:rsidRPr="00914E1E" w14:paraId="7D25A3F1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5BE97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 relation between types</w:t>
            </w:r>
          </w:p>
        </w:tc>
        <w:tc>
          <w:tcPr>
            <w:tcW w:w="0" w:type="auto"/>
            <w:vAlign w:val="center"/>
            <w:hideMark/>
          </w:tcPr>
          <w:p w14:paraId="15DD97BD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Compile-time error</w:t>
            </w:r>
          </w:p>
        </w:tc>
        <w:tc>
          <w:tcPr>
            <w:tcW w:w="0" w:type="auto"/>
            <w:vAlign w:val="center"/>
            <w:hideMark/>
          </w:tcPr>
          <w:p w14:paraId="7112E69A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Some incompatible comparisons won't compile</w:t>
            </w:r>
          </w:p>
        </w:tc>
      </w:tr>
    </w:tbl>
    <w:p w14:paraId="30AB972E" w14:textId="77777777" w:rsidR="00914E1E" w:rsidRDefault="00914E1E" w:rsidP="00914E1E">
      <w:pPr>
        <w:pStyle w:val="ListParagraph"/>
        <w:ind w:left="786"/>
      </w:pPr>
    </w:p>
    <w:p w14:paraId="0C6D7CE4" w14:textId="3F6AFD3E" w:rsidR="00B42E49" w:rsidRDefault="00CD3CF8" w:rsidP="00914E1E">
      <w:pPr>
        <w:pStyle w:val="ListParagraph"/>
        <w:numPr>
          <w:ilvl w:val="0"/>
          <w:numId w:val="10"/>
        </w:numPr>
      </w:pPr>
      <w:r>
        <w:t>Explain the difference between `==` and `.</w:t>
      </w:r>
      <w:proofErr w:type="gramStart"/>
      <w:r>
        <w:t>equals(</w:t>
      </w:r>
      <w:proofErr w:type="gramEnd"/>
      <w:r>
        <w:t>)` in Java.</w:t>
      </w:r>
    </w:p>
    <w:p w14:paraId="08FEC1D0" w14:textId="77777777" w:rsidR="00914E1E" w:rsidRDefault="00914E1E" w:rsidP="00914E1E">
      <w:pPr>
        <w:pStyle w:val="ListParagraph"/>
        <w:ind w:left="786"/>
      </w:pPr>
      <w:r>
        <w:t xml:space="preserve">Answer;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1141"/>
        <w:gridCol w:w="3676"/>
      </w:tblGrid>
      <w:tr w:rsidR="00914E1E" w:rsidRPr="00914E1E" w14:paraId="0C2FFA37" w14:textId="77777777" w:rsidTr="00914E1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5DF705" w14:textId="77777777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FDA45F9" w14:textId="2E33C18E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 xml:space="preserve">       </w:t>
            </w:r>
            <w:r w:rsidRPr="00914E1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13BB1C0E" w14:textId="69A33E34" w:rsidR="00914E1E" w:rsidRPr="00914E1E" w:rsidRDefault="00914E1E" w:rsidP="00914E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914E1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.</w:t>
            </w:r>
            <w:r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 xml:space="preserve">                     </w:t>
            </w:r>
            <w:r w:rsidRPr="00914E1E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IN" w:eastAsia="en-IN"/>
              </w:rPr>
              <w:t>equals()</w:t>
            </w:r>
          </w:p>
        </w:tc>
      </w:tr>
    </w:tbl>
    <w:p w14:paraId="279EBB24" w14:textId="77777777" w:rsidR="00914E1E" w:rsidRPr="00914E1E" w:rsidRDefault="00914E1E" w:rsidP="00914E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2487"/>
        <w:gridCol w:w="4075"/>
      </w:tblGrid>
      <w:tr w:rsidR="00914E1E" w:rsidRPr="00914E1E" w14:paraId="1AF89256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E1F89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Primitives</w:t>
            </w:r>
          </w:p>
        </w:tc>
        <w:tc>
          <w:tcPr>
            <w:tcW w:w="0" w:type="auto"/>
            <w:vAlign w:val="center"/>
            <w:hideMark/>
          </w:tcPr>
          <w:p w14:paraId="748C7ADF" w14:textId="0BF18C05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</w:t>
            </w: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Compares values</w:t>
            </w:r>
          </w:p>
        </w:tc>
        <w:tc>
          <w:tcPr>
            <w:tcW w:w="0" w:type="auto"/>
            <w:vAlign w:val="center"/>
            <w:hideMark/>
          </w:tcPr>
          <w:p w14:paraId="4C52AE61" w14:textId="73E42D7E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      </w:t>
            </w: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Not applicable directly</w:t>
            </w:r>
          </w:p>
        </w:tc>
      </w:tr>
    </w:tbl>
    <w:p w14:paraId="4D12B194" w14:textId="77777777" w:rsidR="00914E1E" w:rsidRPr="00914E1E" w:rsidRDefault="00914E1E" w:rsidP="00914E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2729"/>
        <w:gridCol w:w="4204"/>
      </w:tblGrid>
      <w:tr w:rsidR="00914E1E" w:rsidRPr="00914E1E" w14:paraId="1190D6F2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3476A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lastRenderedPageBreak/>
              <w:t>Object references</w:t>
            </w:r>
          </w:p>
        </w:tc>
        <w:tc>
          <w:tcPr>
            <w:tcW w:w="0" w:type="auto"/>
            <w:vAlign w:val="center"/>
            <w:hideMark/>
          </w:tcPr>
          <w:p w14:paraId="0747A6BF" w14:textId="77D0CCDA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Compares memory addresses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                                             </w:t>
            </w:r>
          </w:p>
        </w:tc>
        <w:tc>
          <w:tcPr>
            <w:tcW w:w="0" w:type="auto"/>
            <w:vAlign w:val="center"/>
            <w:hideMark/>
          </w:tcPr>
          <w:p w14:paraId="62D49CD1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Checks content if overridden, else same as </w:t>
            </w: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==</w:t>
            </w:r>
          </w:p>
        </w:tc>
      </w:tr>
    </w:tbl>
    <w:p w14:paraId="7C92AD4B" w14:textId="77777777" w:rsidR="00914E1E" w:rsidRPr="00914E1E" w:rsidRDefault="00914E1E" w:rsidP="00914E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1"/>
        <w:gridCol w:w="2807"/>
        <w:gridCol w:w="3182"/>
      </w:tblGrid>
      <w:tr w:rsidR="00914E1E" w:rsidRPr="00914E1E" w14:paraId="2A479945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F1CF8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Built-in classes (</w:t>
            </w:r>
            <w:r w:rsidRPr="00914E1E">
              <w:rPr>
                <w:rFonts w:ascii="Courier New" w:eastAsia="Times New Roman" w:hAnsi="Courier New" w:cs="Courier New"/>
                <w:sz w:val="20"/>
                <w:szCs w:val="20"/>
                <w:lang w:val="en-IN" w:eastAsia="en-IN"/>
              </w:rPr>
              <w:t>String</w:t>
            </w: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, etc.)</w:t>
            </w:r>
          </w:p>
        </w:tc>
        <w:tc>
          <w:tcPr>
            <w:tcW w:w="0" w:type="auto"/>
            <w:vAlign w:val="center"/>
            <w:hideMark/>
          </w:tcPr>
          <w:p w14:paraId="38D72059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May yield unexpected behavior</w:t>
            </w:r>
          </w:p>
        </w:tc>
        <w:tc>
          <w:tcPr>
            <w:tcW w:w="0" w:type="auto"/>
            <w:vAlign w:val="center"/>
            <w:hideMark/>
          </w:tcPr>
          <w:p w14:paraId="3000D066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Correctly compares values (content)</w:t>
            </w:r>
          </w:p>
        </w:tc>
      </w:tr>
    </w:tbl>
    <w:p w14:paraId="17CFB918" w14:textId="77777777" w:rsidR="00914E1E" w:rsidRPr="00914E1E" w:rsidRDefault="00914E1E" w:rsidP="00914E1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-IN"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653"/>
        <w:gridCol w:w="3361"/>
      </w:tblGrid>
      <w:tr w:rsidR="00914E1E" w:rsidRPr="00914E1E" w14:paraId="2D255D15" w14:textId="77777777" w:rsidTr="00914E1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C9D12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Custom types</w:t>
            </w:r>
          </w:p>
        </w:tc>
        <w:tc>
          <w:tcPr>
            <w:tcW w:w="0" w:type="auto"/>
            <w:vAlign w:val="center"/>
            <w:hideMark/>
          </w:tcPr>
          <w:p w14:paraId="74227CB9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Only checks same instance</w:t>
            </w:r>
          </w:p>
        </w:tc>
        <w:tc>
          <w:tcPr>
            <w:tcW w:w="0" w:type="auto"/>
            <w:vAlign w:val="center"/>
            <w:hideMark/>
          </w:tcPr>
          <w:p w14:paraId="6A17C675" w14:textId="77777777" w:rsidR="00914E1E" w:rsidRPr="00914E1E" w:rsidRDefault="00914E1E" w:rsidP="00914E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914E1E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Customize behavior by overriding</w:t>
            </w:r>
          </w:p>
        </w:tc>
      </w:tr>
    </w:tbl>
    <w:p w14:paraId="47E53690" w14:textId="1B9D9F8E" w:rsidR="00914E1E" w:rsidRDefault="00914E1E" w:rsidP="00914E1E">
      <w:pPr>
        <w:pStyle w:val="ListParagraph"/>
        <w:ind w:left="786"/>
      </w:pPr>
    </w:p>
    <w:p w14:paraId="5F5CFB3C" w14:textId="61911A40" w:rsidR="00B42E49" w:rsidRDefault="00CD3CF8" w:rsidP="00914E1E">
      <w:pPr>
        <w:pStyle w:val="ListParagraph"/>
        <w:numPr>
          <w:ilvl w:val="0"/>
          <w:numId w:val="10"/>
        </w:numPr>
      </w:pPr>
      <w:r>
        <w:t>Write a program using the ternary operator.</w:t>
      </w:r>
    </w:p>
    <w:p w14:paraId="0ADA4AD3" w14:textId="77777777" w:rsidR="00914E1E" w:rsidRPr="00914E1E" w:rsidRDefault="00914E1E" w:rsidP="00914E1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Code; </w:t>
      </w:r>
      <w:r w:rsidRPr="00914E1E">
        <w:rPr>
          <w:rFonts w:ascii="Consolas" w:hAnsi="Consolas"/>
          <w:b/>
          <w:bCs/>
          <w:color w:val="7F0055"/>
          <w:sz w:val="20"/>
          <w:szCs w:val="20"/>
        </w:rPr>
        <w:t>package</w:t>
      </w:r>
      <w:r w:rsidRPr="00914E1E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914E1E">
        <w:rPr>
          <w:rFonts w:ascii="Consolas" w:hAnsi="Consolas"/>
          <w:color w:val="000000"/>
          <w:sz w:val="20"/>
          <w:szCs w:val="20"/>
        </w:rPr>
        <w:t>Control_statement_practice</w:t>
      </w:r>
      <w:proofErr w:type="spellEnd"/>
      <w:r w:rsidRPr="00914E1E">
        <w:rPr>
          <w:rFonts w:ascii="Consolas" w:hAnsi="Consolas"/>
          <w:color w:val="000000"/>
          <w:sz w:val="20"/>
          <w:szCs w:val="20"/>
        </w:rPr>
        <w:t>;</w:t>
      </w:r>
    </w:p>
    <w:p w14:paraId="737539BF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import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java.util.Scanner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73353DF5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proofErr w:type="gramStart"/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class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EvenOddChecker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{</w:t>
      </w:r>
    </w:p>
    <w:p w14:paraId="5C96DDA8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</w:t>
      </w:r>
      <w:proofErr w:type="gramStart"/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public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static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void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main(String[] </w:t>
      </w:r>
      <w:proofErr w:type="spell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args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{</w:t>
      </w:r>
    </w:p>
    <w:p w14:paraId="22C26766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Scanner </w:t>
      </w:r>
      <w:proofErr w:type="spell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new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proofErr w:type="gram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Scanner(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in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17058714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"Enter an integer: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4A1BC7A2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gramStart"/>
      <w:r w:rsidRPr="00914E1E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val="en-IN" w:eastAsia="en-IN"/>
        </w:rPr>
        <w:t>int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number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</w:t>
      </w:r>
      <w:proofErr w:type="spell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.nextInt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();</w:t>
      </w:r>
    </w:p>
    <w:p w14:paraId="26C662A0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23C266A0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r w:rsidRPr="00914E1E">
        <w:rPr>
          <w:rFonts w:ascii="Consolas" w:eastAsia="Times New Roman" w:hAnsi="Consolas" w:cs="Times New Roman"/>
          <w:color w:val="3F7F5F"/>
          <w:sz w:val="20"/>
          <w:szCs w:val="20"/>
          <w:lang w:val="en-IN" w:eastAsia="en-IN"/>
        </w:rPr>
        <w:t>// Ternary operator checks if number is even or odd</w:t>
      </w:r>
    </w:p>
    <w:p w14:paraId="73E7BB13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String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result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= (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number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% 2 == 0</w:t>
      </w:r>
      <w:proofErr w:type="gram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 ?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"Even</w:t>
      </w:r>
      <w:proofErr w:type="gramStart"/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: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"Odd"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;</w:t>
      </w:r>
    </w:p>
    <w:p w14:paraId="1C00B586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6240A5A0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System.</w:t>
      </w:r>
      <w:r w:rsidRPr="00914E1E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val="en-IN" w:eastAsia="en-IN"/>
        </w:rPr>
        <w:t>out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.println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"The number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number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 is 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result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 xml:space="preserve"> + </w:t>
      </w:r>
      <w:r w:rsidRPr="00914E1E">
        <w:rPr>
          <w:rFonts w:ascii="Consolas" w:eastAsia="Times New Roman" w:hAnsi="Consolas" w:cs="Times New Roman"/>
          <w:color w:val="2A00FF"/>
          <w:sz w:val="20"/>
          <w:szCs w:val="20"/>
          <w:lang w:val="en-IN" w:eastAsia="en-IN"/>
        </w:rPr>
        <w:t>"."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51EE40F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    </w:t>
      </w:r>
      <w:proofErr w:type="spellStart"/>
      <w:proofErr w:type="gramStart"/>
      <w:r w:rsidRPr="00914E1E">
        <w:rPr>
          <w:rFonts w:ascii="Consolas" w:eastAsia="Times New Roman" w:hAnsi="Consolas" w:cs="Times New Roman"/>
          <w:color w:val="6A3E3E"/>
          <w:sz w:val="20"/>
          <w:szCs w:val="20"/>
          <w:lang w:val="en-IN" w:eastAsia="en-IN"/>
        </w:rPr>
        <w:t>scanner</w:t>
      </w: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.close</w:t>
      </w:r>
      <w:proofErr w:type="spell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(</w:t>
      </w:r>
      <w:proofErr w:type="gramEnd"/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);</w:t>
      </w:r>
    </w:p>
    <w:p w14:paraId="6D1FF3BB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ab/>
        <w:t xml:space="preserve">    }</w:t>
      </w:r>
    </w:p>
    <w:p w14:paraId="7DD6366E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</w:p>
    <w:p w14:paraId="1DF31093" w14:textId="77777777" w:rsidR="00914E1E" w:rsidRPr="00914E1E" w:rsidRDefault="00914E1E" w:rsidP="00914E1E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</w:pPr>
      <w:r w:rsidRPr="00914E1E">
        <w:rPr>
          <w:rFonts w:ascii="Consolas" w:eastAsia="Times New Roman" w:hAnsi="Consolas" w:cs="Times New Roman"/>
          <w:color w:val="000000"/>
          <w:sz w:val="20"/>
          <w:szCs w:val="20"/>
          <w:lang w:val="en-IN" w:eastAsia="en-IN"/>
        </w:rPr>
        <w:t>}</w:t>
      </w:r>
    </w:p>
    <w:p w14:paraId="148788EA" w14:textId="77777777" w:rsidR="00196073" w:rsidRDefault="00196073" w:rsidP="001960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t xml:space="preserve">Output; </w:t>
      </w:r>
      <w:r>
        <w:rPr>
          <w:rFonts w:ascii="Consolas" w:hAnsi="Consolas"/>
          <w:color w:val="000000"/>
          <w:sz w:val="20"/>
          <w:szCs w:val="20"/>
        </w:rPr>
        <w:t xml:space="preserve">Enter an integer: </w:t>
      </w:r>
      <w:r>
        <w:rPr>
          <w:rFonts w:ascii="Consolas" w:hAnsi="Consolas"/>
          <w:color w:val="00C87D"/>
          <w:sz w:val="20"/>
          <w:szCs w:val="20"/>
        </w:rPr>
        <w:t>56</w:t>
      </w:r>
    </w:p>
    <w:p w14:paraId="560FF698" w14:textId="77777777" w:rsidR="00196073" w:rsidRDefault="00196073" w:rsidP="0019607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The number 56 is Even.</w:t>
      </w:r>
    </w:p>
    <w:p w14:paraId="0D1F26C9" w14:textId="49E048E7" w:rsidR="00B42E49" w:rsidRDefault="00CD3CF8" w:rsidP="00196073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</w:pPr>
      <w:r>
        <w:t>What is the use of `this` and `super` in method overriding?</w:t>
      </w:r>
    </w:p>
    <w:p w14:paraId="0ACBDCBF" w14:textId="3D9531BF" w:rsidR="00196073" w:rsidRDefault="00196073" w:rsidP="00196073">
      <w:pPr>
        <w:pStyle w:val="NormalWeb"/>
        <w:shd w:val="clear" w:color="auto" w:fill="FFFFFF"/>
        <w:spacing w:before="0" w:beforeAutospacing="0" w:after="0" w:afterAutospacing="0"/>
        <w:ind w:left="786"/>
      </w:pPr>
      <w:r>
        <w:t xml:space="preserve">Answer; </w:t>
      </w:r>
      <w:r>
        <w:t>In Java, the keywords</w:t>
      </w:r>
      <w:r>
        <w:t xml:space="preserve"> this</w:t>
      </w:r>
      <w:r>
        <w:t xml:space="preserve"> and  </w:t>
      </w:r>
      <w:r>
        <w:t xml:space="preserve">super </w:t>
      </w:r>
      <w:r>
        <w:t xml:space="preserve">serve distinct and important roles within the context of </w:t>
      </w:r>
      <w:r>
        <w:rPr>
          <w:rStyle w:val="Strong"/>
        </w:rPr>
        <w:t>method overriding</w:t>
      </w:r>
      <w:r>
        <w:t>, helping manage class hierarchies and clear up ambiguities in method invocation and variable access.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2"/>
        <w:gridCol w:w="2406"/>
        <w:gridCol w:w="4008"/>
      </w:tblGrid>
      <w:tr w:rsidR="00196073" w:rsidRPr="00196073" w14:paraId="44316A0A" w14:textId="77777777" w:rsidTr="00196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E66295" w14:textId="77777777" w:rsidR="00196073" w:rsidRPr="00196073" w:rsidRDefault="00196073" w:rsidP="0019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6160D60D" w14:textId="77777777" w:rsidR="00196073" w:rsidRPr="00196073" w:rsidRDefault="00196073" w:rsidP="0019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Refers To</w:t>
            </w:r>
          </w:p>
        </w:tc>
        <w:tc>
          <w:tcPr>
            <w:tcW w:w="0" w:type="auto"/>
            <w:vAlign w:val="center"/>
            <w:hideMark/>
          </w:tcPr>
          <w:p w14:paraId="5B00AE73" w14:textId="77777777" w:rsidR="00196073" w:rsidRPr="00196073" w:rsidRDefault="00196073" w:rsidP="001960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Method Overriding Behavior</w:t>
            </w:r>
          </w:p>
        </w:tc>
      </w:tr>
      <w:tr w:rsidR="00196073" w:rsidRPr="00196073" w14:paraId="37D52C81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DC991" w14:textId="10C582EF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29EA818A" w14:textId="77777777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Current class instance</w:t>
            </w:r>
          </w:p>
        </w:tc>
        <w:tc>
          <w:tcPr>
            <w:tcW w:w="0" w:type="auto"/>
            <w:vAlign w:val="center"/>
            <w:hideMark/>
          </w:tcPr>
          <w:p w14:paraId="24785803" w14:textId="77777777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Invokes subclass’s method</w:t>
            </w:r>
          </w:p>
        </w:tc>
      </w:tr>
      <w:tr w:rsidR="00196073" w:rsidRPr="00196073" w14:paraId="781B14B5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191A4C" w14:textId="77C20C31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46128963" w14:textId="77777777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Parent class (superclass)</w:t>
            </w:r>
          </w:p>
        </w:tc>
        <w:tc>
          <w:tcPr>
            <w:tcW w:w="0" w:type="auto"/>
            <w:vAlign w:val="center"/>
            <w:hideMark/>
          </w:tcPr>
          <w:p w14:paraId="502D6225" w14:textId="77777777" w:rsidR="00196073" w:rsidRPr="00196073" w:rsidRDefault="00196073" w:rsidP="001960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196073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Invokes overridden method in superclass</w:t>
            </w:r>
          </w:p>
        </w:tc>
      </w:tr>
    </w:tbl>
    <w:p w14:paraId="1FA244BB" w14:textId="77777777" w:rsidR="00196073" w:rsidRPr="00196073" w:rsidRDefault="00196073" w:rsidP="00196073">
      <w:pPr>
        <w:pStyle w:val="NormalWeb"/>
        <w:shd w:val="clear" w:color="auto" w:fill="FFFFFF"/>
        <w:spacing w:before="0" w:beforeAutospacing="0" w:after="0" w:afterAutospacing="0"/>
        <w:ind w:left="786"/>
        <w:rPr>
          <w:rFonts w:ascii="Consolas" w:hAnsi="Consolas"/>
          <w:color w:val="000000"/>
          <w:sz w:val="20"/>
          <w:szCs w:val="20"/>
        </w:rPr>
      </w:pPr>
    </w:p>
    <w:p w14:paraId="7F1F9567" w14:textId="666B795A" w:rsidR="00B42E49" w:rsidRDefault="00CD3CF8" w:rsidP="00196073">
      <w:pPr>
        <w:pStyle w:val="ListParagraph"/>
        <w:numPr>
          <w:ilvl w:val="0"/>
          <w:numId w:val="10"/>
        </w:numPr>
      </w:pPr>
      <w:r>
        <w:t>Explain bitwise operators with examples.</w:t>
      </w:r>
    </w:p>
    <w:p w14:paraId="28147B9C" w14:textId="77777777" w:rsidR="00196073" w:rsidRPr="00196073" w:rsidRDefault="00196073" w:rsidP="00196073">
      <w:pPr>
        <w:pStyle w:val="NormalWeb"/>
      </w:pPr>
      <w:r>
        <w:t xml:space="preserve">Answer; The </w:t>
      </w:r>
      <w:r w:rsidRPr="00196073">
        <w:t xml:space="preserve">practical breakdown of </w:t>
      </w:r>
      <w:r w:rsidRPr="00196073">
        <w:rPr>
          <w:b/>
          <w:bCs/>
        </w:rPr>
        <w:t>bitwise operators in Java</w:t>
      </w:r>
      <w:r w:rsidRPr="00196073">
        <w:t>, which allow you to manipulate data at the individual bit level—perfect for optimizations, flags, cryptography, graphics, and more.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2189"/>
        <w:gridCol w:w="30"/>
        <w:gridCol w:w="3162"/>
        <w:gridCol w:w="30"/>
        <w:gridCol w:w="2019"/>
      </w:tblGrid>
      <w:tr w:rsidR="00196073" w14:paraId="1EFFCC63" w14:textId="77777777" w:rsidTr="001960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39026" w14:textId="77777777" w:rsidR="00196073" w:rsidRDefault="00196073" w:rsidP="00196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722DE708" w14:textId="77777777" w:rsidR="00196073" w:rsidRDefault="00196073" w:rsidP="00196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60506F4" w14:textId="77777777" w:rsidR="00196073" w:rsidRDefault="00196073" w:rsidP="00196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Example (5 = 0101)</w:t>
            </w:r>
          </w:p>
        </w:tc>
        <w:tc>
          <w:tcPr>
            <w:tcW w:w="0" w:type="auto"/>
            <w:vAlign w:val="center"/>
            <w:hideMark/>
          </w:tcPr>
          <w:p w14:paraId="69E8B1F4" w14:textId="77777777" w:rsidR="00196073" w:rsidRDefault="00196073" w:rsidP="001960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196073" w14:paraId="32E6F0A5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0B746" w14:textId="77777777" w:rsidR="00196073" w:rsidRDefault="00196073" w:rsidP="00196073">
            <w:r>
              <w:rPr>
                <w:rStyle w:val="HTMLCode"/>
                <w:rFonts w:eastAsiaTheme="minorEastAsia"/>
              </w:rPr>
              <w:t>&amp;</w:t>
            </w:r>
            <w:r>
              <w:t xml:space="preserve"> (AND)</w:t>
            </w:r>
          </w:p>
        </w:tc>
        <w:tc>
          <w:tcPr>
            <w:tcW w:w="0" w:type="auto"/>
            <w:vAlign w:val="center"/>
            <w:hideMark/>
          </w:tcPr>
          <w:p w14:paraId="7193D2F1" w14:textId="77777777" w:rsidR="00196073" w:rsidRDefault="00196073" w:rsidP="00196073">
            <w:r>
              <w:t>Bitwise AND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F105193" w14:textId="77777777" w:rsidR="00196073" w:rsidRDefault="00196073" w:rsidP="00196073">
            <w:r>
              <w:rPr>
                <w:rStyle w:val="HTMLCode"/>
                <w:rFonts w:eastAsiaTheme="minorEastAsia"/>
              </w:rPr>
              <w:t>5 &amp; 3</w:t>
            </w:r>
            <w:r>
              <w:t xml:space="preserve"> → </w:t>
            </w:r>
            <w:r>
              <w:rPr>
                <w:rStyle w:val="HTMLCode"/>
                <w:rFonts w:eastAsiaTheme="minorEastAsia"/>
              </w:rPr>
              <w:t>0101 &amp; 0011</w:t>
            </w:r>
          </w:p>
        </w:tc>
        <w:tc>
          <w:tcPr>
            <w:tcW w:w="0" w:type="auto"/>
            <w:vAlign w:val="center"/>
            <w:hideMark/>
          </w:tcPr>
          <w:p w14:paraId="40164F24" w14:textId="77777777" w:rsidR="00196073" w:rsidRDefault="00196073" w:rsidP="00196073">
            <w:r>
              <w:rPr>
                <w:rStyle w:val="HTMLCode"/>
                <w:rFonts w:eastAsiaTheme="minorEastAsia"/>
              </w:rPr>
              <w:t>0001</w:t>
            </w:r>
            <w:r>
              <w:t xml:space="preserve"> = 1</w:t>
            </w:r>
          </w:p>
        </w:tc>
      </w:tr>
      <w:tr w:rsidR="00196073" w14:paraId="60C20E4D" w14:textId="77777777" w:rsidTr="00196073">
        <w:trPr>
          <w:gridAfter w:val="2"/>
          <w:tblCellSpacing w:w="15" w:type="dxa"/>
        </w:trPr>
        <w:tc>
          <w:tcPr>
            <w:tcW w:w="0" w:type="auto"/>
            <w:vAlign w:val="center"/>
            <w:hideMark/>
          </w:tcPr>
          <w:p w14:paraId="60AAB83D" w14:textId="6C2F15A6" w:rsidR="00196073" w:rsidRDefault="00196073" w:rsidP="00196073">
            <w:r>
              <w:t>`</w:t>
            </w:r>
            <w:r>
              <w:t>|(OR)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24F39BD" w14:textId="77777777" w:rsidR="00196073" w:rsidRDefault="00196073" w:rsidP="00196073">
            <w:r>
              <w:t>Bitwise inclusive OR</w:t>
            </w:r>
          </w:p>
        </w:tc>
        <w:tc>
          <w:tcPr>
            <w:tcW w:w="0" w:type="auto"/>
            <w:vAlign w:val="center"/>
            <w:hideMark/>
          </w:tcPr>
          <w:p w14:paraId="64670F47" w14:textId="77777777" w:rsidR="00196073" w:rsidRDefault="00196073" w:rsidP="00196073">
            <w:r>
              <w:rPr>
                <w:rStyle w:val="HTMLCode"/>
                <w:rFonts w:eastAsiaTheme="minorEastAsia"/>
              </w:rPr>
              <w:t>5 | 3</w:t>
            </w:r>
            <w:r>
              <w:t xml:space="preserve"> → `0101</w:t>
            </w:r>
          </w:p>
        </w:tc>
      </w:tr>
      <w:tr w:rsidR="00196073" w14:paraId="0BEA31EF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B9550" w14:textId="5CBD4F44" w:rsidR="00196073" w:rsidRDefault="00196073" w:rsidP="00196073">
            <w:bookmarkStart w:id="0" w:name="_GoBack"/>
            <w:bookmarkEnd w:id="0"/>
            <w:r>
              <w:rPr>
                <w:rStyle w:val="HTMLCode"/>
                <w:rFonts w:eastAsiaTheme="minorEastAsia"/>
              </w:rPr>
              <w:lastRenderedPageBreak/>
              <w:t>^</w:t>
            </w:r>
            <w:r>
              <w:t xml:space="preserve"> (XOR)</w:t>
            </w:r>
          </w:p>
        </w:tc>
        <w:tc>
          <w:tcPr>
            <w:tcW w:w="0" w:type="auto"/>
            <w:vAlign w:val="center"/>
            <w:hideMark/>
          </w:tcPr>
          <w:p w14:paraId="448BE2C6" w14:textId="77777777" w:rsidR="00196073" w:rsidRDefault="00196073" w:rsidP="00196073">
            <w:r>
              <w:t>Bitwise exclusive OR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5878F0F" w14:textId="77777777" w:rsidR="00196073" w:rsidRDefault="00196073" w:rsidP="00196073">
            <w:r>
              <w:rPr>
                <w:rStyle w:val="HTMLCode"/>
                <w:rFonts w:eastAsiaTheme="minorEastAsia"/>
              </w:rPr>
              <w:t>5 ^ 3</w:t>
            </w:r>
            <w:r>
              <w:t xml:space="preserve"> → </w:t>
            </w:r>
            <w:r>
              <w:rPr>
                <w:rStyle w:val="HTMLCode"/>
                <w:rFonts w:eastAsiaTheme="minorEastAsia"/>
              </w:rPr>
              <w:t>0101 ^ 0011</w:t>
            </w:r>
          </w:p>
        </w:tc>
        <w:tc>
          <w:tcPr>
            <w:tcW w:w="0" w:type="auto"/>
            <w:vAlign w:val="center"/>
            <w:hideMark/>
          </w:tcPr>
          <w:p w14:paraId="7C881713" w14:textId="77777777" w:rsidR="00196073" w:rsidRDefault="00196073" w:rsidP="00196073">
            <w:r>
              <w:rPr>
                <w:rStyle w:val="HTMLCode"/>
                <w:rFonts w:eastAsiaTheme="minorEastAsia"/>
              </w:rPr>
              <w:t>0110</w:t>
            </w:r>
            <w:r>
              <w:t xml:space="preserve"> = 6</w:t>
            </w:r>
          </w:p>
        </w:tc>
      </w:tr>
      <w:tr w:rsidR="00196073" w14:paraId="02783776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A6562" w14:textId="77777777" w:rsidR="00196073" w:rsidRDefault="00196073" w:rsidP="00196073">
            <w:r>
              <w:rPr>
                <w:rStyle w:val="HTMLCode"/>
                <w:rFonts w:eastAsiaTheme="minorEastAsia"/>
              </w:rPr>
              <w:t>~</w:t>
            </w:r>
            <w:r>
              <w:t xml:space="preserve"> (NOT)</w:t>
            </w:r>
          </w:p>
        </w:tc>
        <w:tc>
          <w:tcPr>
            <w:tcW w:w="0" w:type="auto"/>
            <w:vAlign w:val="center"/>
            <w:hideMark/>
          </w:tcPr>
          <w:p w14:paraId="026025FD" w14:textId="77777777" w:rsidR="00196073" w:rsidRDefault="00196073" w:rsidP="00196073">
            <w:r>
              <w:t>Bitwise complement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D9E1607" w14:textId="77777777" w:rsidR="00196073" w:rsidRDefault="00196073" w:rsidP="00196073">
            <w:r>
              <w:rPr>
                <w:rStyle w:val="HTMLCode"/>
                <w:rFonts w:eastAsiaTheme="minorEastAsia"/>
              </w:rPr>
              <w:t>~5</w:t>
            </w:r>
            <w:r>
              <w:t xml:space="preserve"> → </w:t>
            </w:r>
            <w:r>
              <w:rPr>
                <w:rStyle w:val="HTMLCode"/>
                <w:rFonts w:eastAsiaTheme="minorEastAsia"/>
              </w:rPr>
              <w:t>…11111010</w:t>
            </w:r>
          </w:p>
        </w:tc>
        <w:tc>
          <w:tcPr>
            <w:tcW w:w="0" w:type="auto"/>
            <w:vAlign w:val="center"/>
            <w:hideMark/>
          </w:tcPr>
          <w:p w14:paraId="74BFF072" w14:textId="77777777" w:rsidR="00196073" w:rsidRDefault="00196073" w:rsidP="00196073">
            <w:r>
              <w:rPr>
                <w:rStyle w:val="HTMLCode"/>
                <w:rFonts w:eastAsiaTheme="minorEastAsia"/>
              </w:rPr>
              <w:t>-6</w:t>
            </w:r>
            <w:r>
              <w:t xml:space="preserve"> (2’s complement)</w:t>
            </w:r>
          </w:p>
        </w:tc>
      </w:tr>
      <w:tr w:rsidR="00196073" w14:paraId="416BB622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448A9" w14:textId="77777777" w:rsidR="00196073" w:rsidRDefault="00196073" w:rsidP="00196073">
            <w:r>
              <w:rPr>
                <w:rStyle w:val="HTMLCode"/>
                <w:rFonts w:eastAsiaTheme="minorEastAsia"/>
              </w:rPr>
              <w:t>&lt;&lt;</w:t>
            </w:r>
            <w:r>
              <w:t xml:space="preserve"> (</w:t>
            </w:r>
            <w:proofErr w:type="spellStart"/>
            <w:r>
              <w:t>LShift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2E946E57" w14:textId="77777777" w:rsidR="00196073" w:rsidRDefault="00196073" w:rsidP="00196073">
            <w:r>
              <w:t>Left shift (×2 per shift)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59BC27" w14:textId="77777777" w:rsidR="00196073" w:rsidRDefault="00196073" w:rsidP="00196073">
            <w:r>
              <w:rPr>
                <w:rStyle w:val="HTMLCode"/>
                <w:rFonts w:eastAsiaTheme="minorEastAsia"/>
              </w:rPr>
              <w:t>5 &lt;&lt; 2</w:t>
            </w:r>
            <w:r>
              <w:t xml:space="preserve"> → </w:t>
            </w:r>
            <w:r>
              <w:rPr>
                <w:rStyle w:val="HTMLCode"/>
                <w:rFonts w:eastAsiaTheme="minorEastAsia"/>
              </w:rPr>
              <w:t>0101 &lt;&lt; 2 = 010100</w:t>
            </w:r>
          </w:p>
        </w:tc>
        <w:tc>
          <w:tcPr>
            <w:tcW w:w="0" w:type="auto"/>
            <w:vAlign w:val="center"/>
            <w:hideMark/>
          </w:tcPr>
          <w:p w14:paraId="0093CEA8" w14:textId="77777777" w:rsidR="00196073" w:rsidRDefault="00196073" w:rsidP="00196073">
            <w:r>
              <w:rPr>
                <w:rStyle w:val="HTMLCode"/>
                <w:rFonts w:eastAsiaTheme="minorEastAsia"/>
              </w:rPr>
              <w:t>20</w:t>
            </w:r>
          </w:p>
        </w:tc>
      </w:tr>
      <w:tr w:rsidR="00196073" w14:paraId="251403D9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70B8B" w14:textId="77777777" w:rsidR="00196073" w:rsidRDefault="00196073" w:rsidP="00196073">
            <w:r>
              <w:rPr>
                <w:rStyle w:val="HTMLCode"/>
                <w:rFonts w:eastAsiaTheme="minorEastAsia"/>
              </w:rPr>
              <w:t>&gt;&gt;</w:t>
            </w:r>
            <w:r>
              <w:t xml:space="preserve"> (</w:t>
            </w:r>
            <w:proofErr w:type="spellStart"/>
            <w:r>
              <w:t>RShift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6C2CCF4" w14:textId="77777777" w:rsidR="00196073" w:rsidRDefault="00196073" w:rsidP="00196073">
            <w:r>
              <w:t>Signed right shift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A3D9757" w14:textId="77777777" w:rsidR="00196073" w:rsidRDefault="00196073" w:rsidP="00196073">
            <w:r>
              <w:t>Preserves sign bit</w:t>
            </w:r>
          </w:p>
        </w:tc>
        <w:tc>
          <w:tcPr>
            <w:tcW w:w="0" w:type="auto"/>
            <w:vAlign w:val="center"/>
            <w:hideMark/>
          </w:tcPr>
          <w:p w14:paraId="67E3B141" w14:textId="77777777" w:rsidR="00196073" w:rsidRDefault="00196073" w:rsidP="00196073">
            <w:r>
              <w:t>Varies</w:t>
            </w:r>
          </w:p>
        </w:tc>
      </w:tr>
      <w:tr w:rsidR="00196073" w14:paraId="06C32633" w14:textId="77777777" w:rsidTr="001960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471A1" w14:textId="77777777" w:rsidR="00196073" w:rsidRDefault="00196073" w:rsidP="00196073">
            <w:r>
              <w:rPr>
                <w:rStyle w:val="HTMLCode"/>
                <w:rFonts w:eastAsiaTheme="minorEastAsia"/>
              </w:rPr>
              <w:t>&gt;&gt;&gt;</w:t>
            </w:r>
            <w:r>
              <w:t xml:space="preserve"> UNSHR</w:t>
            </w:r>
          </w:p>
        </w:tc>
        <w:tc>
          <w:tcPr>
            <w:tcW w:w="0" w:type="auto"/>
            <w:vAlign w:val="center"/>
            <w:hideMark/>
          </w:tcPr>
          <w:p w14:paraId="55E7E024" w14:textId="77777777" w:rsidR="00196073" w:rsidRDefault="00196073" w:rsidP="00196073">
            <w:r>
              <w:t>Unsigned right shift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B8E96D3" w14:textId="77777777" w:rsidR="00196073" w:rsidRDefault="00196073" w:rsidP="00196073">
            <w:r>
              <w:t xml:space="preserve">Always fills with </w:t>
            </w:r>
            <w:r>
              <w:rPr>
                <w:rStyle w:val="HTMLCode"/>
                <w:rFonts w:eastAsiaTheme="minorEastAsia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3CFD02" w14:textId="77777777" w:rsidR="00196073" w:rsidRDefault="00196073" w:rsidP="00196073">
            <w:r>
              <w:t>Varies</w:t>
            </w:r>
          </w:p>
        </w:tc>
      </w:tr>
    </w:tbl>
    <w:p w14:paraId="493A8E22" w14:textId="6ECF071C" w:rsidR="00196073" w:rsidRDefault="00196073" w:rsidP="00196073">
      <w:r>
        <w:br w:type="textWrapping" w:clear="all"/>
      </w:r>
    </w:p>
    <w:sectPr w:rsidR="001960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881E45"/>
    <w:multiLevelType w:val="hybridMultilevel"/>
    <w:tmpl w:val="054200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A6D44"/>
    <w:multiLevelType w:val="multilevel"/>
    <w:tmpl w:val="27F0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282F98"/>
    <w:multiLevelType w:val="hybridMultilevel"/>
    <w:tmpl w:val="B7FEF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CF07D3"/>
    <w:multiLevelType w:val="hybridMultilevel"/>
    <w:tmpl w:val="1C204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81351"/>
    <w:multiLevelType w:val="hybridMultilevel"/>
    <w:tmpl w:val="109A3316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A1BB8"/>
    <w:multiLevelType w:val="multilevel"/>
    <w:tmpl w:val="42228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FD44852"/>
    <w:multiLevelType w:val="hybridMultilevel"/>
    <w:tmpl w:val="135E4AE0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EA23A3"/>
    <w:multiLevelType w:val="multilevel"/>
    <w:tmpl w:val="E078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AC4AC1"/>
    <w:multiLevelType w:val="hybridMultilevel"/>
    <w:tmpl w:val="322C35B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0A6DB7"/>
    <w:multiLevelType w:val="hybridMultilevel"/>
    <w:tmpl w:val="09D22F22"/>
    <w:lvl w:ilvl="0" w:tplc="5AC8299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01483"/>
    <w:multiLevelType w:val="multilevel"/>
    <w:tmpl w:val="1C52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1"/>
  </w:num>
  <w:num w:numId="12">
    <w:abstractNumId w:val="18"/>
  </w:num>
  <w:num w:numId="13">
    <w:abstractNumId w:val="9"/>
  </w:num>
  <w:num w:numId="14">
    <w:abstractNumId w:val="17"/>
  </w:num>
  <w:num w:numId="15">
    <w:abstractNumId w:val="15"/>
  </w:num>
  <w:num w:numId="16">
    <w:abstractNumId w:val="16"/>
  </w:num>
  <w:num w:numId="17">
    <w:abstractNumId w:val="19"/>
  </w:num>
  <w:num w:numId="18">
    <w:abstractNumId w:val="12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96073"/>
    <w:rsid w:val="002860DE"/>
    <w:rsid w:val="0029639D"/>
    <w:rsid w:val="002F7523"/>
    <w:rsid w:val="00326F90"/>
    <w:rsid w:val="00423947"/>
    <w:rsid w:val="00470135"/>
    <w:rsid w:val="004C2737"/>
    <w:rsid w:val="004E1DE1"/>
    <w:rsid w:val="004F655F"/>
    <w:rsid w:val="005C262B"/>
    <w:rsid w:val="007E3C85"/>
    <w:rsid w:val="00914E1E"/>
    <w:rsid w:val="00A15DE2"/>
    <w:rsid w:val="00A42CBD"/>
    <w:rsid w:val="00AA1D8D"/>
    <w:rsid w:val="00B42E49"/>
    <w:rsid w:val="00B47730"/>
    <w:rsid w:val="00B568B5"/>
    <w:rsid w:val="00C05C9B"/>
    <w:rsid w:val="00CA7B93"/>
    <w:rsid w:val="00CB0664"/>
    <w:rsid w:val="00CD3CF8"/>
    <w:rsid w:val="00D41E45"/>
    <w:rsid w:val="00DB2ABA"/>
    <w:rsid w:val="00DE69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  <w15:docId w15:val="{B8025A77-B801-4C8B-9A24-4EBE196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286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relative">
    <w:name w:val="relative"/>
    <w:basedOn w:val="DefaultParagraphFont"/>
    <w:rsid w:val="005C262B"/>
  </w:style>
  <w:style w:type="character" w:styleId="HTMLCode">
    <w:name w:val="HTML Code"/>
    <w:basedOn w:val="DefaultParagraphFont"/>
    <w:uiPriority w:val="99"/>
    <w:semiHidden/>
    <w:unhideWhenUsed/>
    <w:rsid w:val="004E1DE1"/>
    <w:rPr>
      <w:rFonts w:ascii="Courier New" w:eastAsia="Times New Roman" w:hAnsi="Courier New" w:cs="Courier New"/>
      <w:sz w:val="20"/>
      <w:szCs w:val="20"/>
    </w:rPr>
  </w:style>
  <w:style w:type="character" w:customStyle="1" w:styleId="ms-1">
    <w:name w:val="ms-1"/>
    <w:basedOn w:val="DefaultParagraphFont"/>
    <w:rsid w:val="00CD3CF8"/>
  </w:style>
  <w:style w:type="character" w:customStyle="1" w:styleId="max-w-full">
    <w:name w:val="max-w-full"/>
    <w:basedOn w:val="DefaultParagraphFont"/>
    <w:rsid w:val="00CD3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11F77A-00B9-4C41-BE26-E0C2A0BB6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3499</Words>
  <Characters>19949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Jagadheeswar Reddy Tatiparthi</cp:lastModifiedBy>
  <cp:revision>5</cp:revision>
  <dcterms:created xsi:type="dcterms:W3CDTF">2025-08-09T17:43:00Z</dcterms:created>
  <dcterms:modified xsi:type="dcterms:W3CDTF">2025-08-10T04:58:00Z</dcterms:modified>
  <cp:category/>
</cp:coreProperties>
</file>